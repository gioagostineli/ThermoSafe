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2C6" w:rsidRPr="009A3AA0" w:rsidRDefault="00676B6B">
      <w:pPr>
        <w:pStyle w:val="Ttulo"/>
        <w:rPr>
          <w:color w:val="FF0000"/>
          <w:sz w:val="24"/>
          <w:szCs w:val="24"/>
        </w:rPr>
      </w:pPr>
      <w:proofErr w:type="spellStart"/>
      <w:r w:rsidRPr="009A3AA0">
        <w:rPr>
          <w:color w:val="FF0000"/>
          <w:sz w:val="24"/>
          <w:szCs w:val="24"/>
        </w:rPr>
        <w:t>Guia</w:t>
      </w:r>
      <w:proofErr w:type="spellEnd"/>
      <w:r w:rsidRPr="009A3AA0">
        <w:rPr>
          <w:color w:val="FF0000"/>
          <w:sz w:val="24"/>
          <w:szCs w:val="24"/>
        </w:rPr>
        <w:t xml:space="preserve"> </w:t>
      </w:r>
      <w:proofErr w:type="spellStart"/>
      <w:r w:rsidRPr="009A3AA0">
        <w:rPr>
          <w:color w:val="FF0000"/>
          <w:sz w:val="24"/>
          <w:szCs w:val="24"/>
        </w:rPr>
        <w:t>Técnico</w:t>
      </w:r>
      <w:proofErr w:type="spellEnd"/>
      <w:r w:rsidRPr="009A3AA0">
        <w:rPr>
          <w:color w:val="FF0000"/>
          <w:sz w:val="24"/>
          <w:szCs w:val="24"/>
        </w:rPr>
        <w:t xml:space="preserve"> </w:t>
      </w:r>
      <w:proofErr w:type="spellStart"/>
      <w:r w:rsidRPr="009A3AA0">
        <w:rPr>
          <w:color w:val="FF0000"/>
          <w:sz w:val="24"/>
          <w:szCs w:val="24"/>
        </w:rPr>
        <w:t>Completo</w:t>
      </w:r>
      <w:proofErr w:type="spellEnd"/>
      <w:r w:rsidRPr="009A3AA0">
        <w:rPr>
          <w:color w:val="FF0000"/>
          <w:sz w:val="24"/>
          <w:szCs w:val="24"/>
        </w:rPr>
        <w:t xml:space="preserve"> - Estatística de Visitação com Docker e Banco de Dados</w:t>
      </w:r>
    </w:p>
    <w:p w:rsidR="009452C6" w:rsidRDefault="00676B6B" w:rsidP="00744EEA">
      <w:pPr>
        <w:pStyle w:val="Ttulo1"/>
        <w:numPr>
          <w:ilvl w:val="0"/>
          <w:numId w:val="10"/>
        </w:numPr>
      </w:pPr>
      <w:proofErr w:type="spellStart"/>
      <w:r>
        <w:t>Arquitetura</w:t>
      </w:r>
      <w:proofErr w:type="spellEnd"/>
      <w:r>
        <w:t xml:space="preserve"> (visão </w:t>
      </w:r>
      <w:proofErr w:type="spellStart"/>
      <w:r>
        <w:t>rápida</w:t>
      </w:r>
      <w:proofErr w:type="spellEnd"/>
      <w:r>
        <w:t>)</w:t>
      </w:r>
    </w:p>
    <w:p w:rsidR="00744EEA" w:rsidRPr="00744EEA" w:rsidRDefault="00744EEA" w:rsidP="00744EEA">
      <w:r w:rsidRPr="00744EEA">
        <w:drawing>
          <wp:inline distT="0" distB="0" distL="0" distR="0" wp14:anchorId="6AE71D5D" wp14:editId="2FBEDFDA">
            <wp:extent cx="5486400" cy="1424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C6" w:rsidRDefault="00676B6B">
      <w:pPr>
        <w:pStyle w:val="Ttulo1"/>
      </w:pPr>
      <w:r>
        <w:t xml:space="preserve">2)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diretórios</w:t>
      </w:r>
      <w:proofErr w:type="spellEnd"/>
    </w:p>
    <w:p w:rsidR="00744EEA" w:rsidRDefault="00744EEA" w:rsidP="00744EEA">
      <w:pPr>
        <w:pStyle w:val="NormalWeb"/>
        <w:spacing w:before="0" w:beforeAutospacing="0" w:after="0" w:afterAutospacing="0"/>
      </w:pPr>
      <w:proofErr w:type="spellStart"/>
      <w:r w:rsidRPr="009A3AA0">
        <w:rPr>
          <w:bCs/>
        </w:rPr>
        <w:t>Finalidade</w:t>
      </w:r>
      <w:proofErr w:type="spellEnd"/>
      <w:r w:rsidRPr="009A3AA0">
        <w:rPr>
          <w:bCs/>
        </w:rPr>
        <w:t>:</w:t>
      </w:r>
      <w:r w:rsidRPr="00744EEA">
        <w:t xml:space="preserve"> </w:t>
      </w:r>
      <w:proofErr w:type="spellStart"/>
      <w:r w:rsidRPr="00744EEA">
        <w:t>Organização</w:t>
      </w:r>
      <w:proofErr w:type="spellEnd"/>
      <w:r w:rsidRPr="00744EEA">
        <w:t xml:space="preserve"> </w:t>
      </w:r>
      <w:proofErr w:type="spellStart"/>
      <w:r w:rsidRPr="00744EEA">
        <w:t>clara</w:t>
      </w:r>
      <w:proofErr w:type="spellEnd"/>
      <w:r w:rsidRPr="00744EEA">
        <w:t xml:space="preserve"> do projeto para manutenção.</w:t>
      </w:r>
    </w:p>
    <w:p w:rsidR="009A3AA0" w:rsidRPr="00744EEA" w:rsidRDefault="009A3AA0" w:rsidP="00744EEA">
      <w:pPr>
        <w:pStyle w:val="NormalWeb"/>
        <w:spacing w:before="0" w:beforeAutospacing="0" w:after="0" w:afterAutospacing="0"/>
      </w:pPr>
    </w:p>
    <w:p w:rsidR="00744EEA" w:rsidRDefault="00744EEA" w:rsidP="00744EEA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web</w:t>
      </w:r>
      <w:proofErr w:type="gramEnd"/>
      <w:r>
        <w:t xml:space="preserve"> → contém o site e scripts de rastreio.</w:t>
      </w:r>
    </w:p>
    <w:p w:rsidR="00744EEA" w:rsidRDefault="00744EEA" w:rsidP="00744EEA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db</w:t>
      </w:r>
      <w:proofErr w:type="spellEnd"/>
      <w:proofErr w:type="gramEnd"/>
      <w:r>
        <w:t xml:space="preserve"> → scripts de inicialização do banco.</w:t>
      </w:r>
    </w:p>
    <w:p w:rsidR="00744EEA" w:rsidRDefault="00744EEA" w:rsidP="00744EEA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ops</w:t>
      </w:r>
      <w:proofErr w:type="spellEnd"/>
      <w:proofErr w:type="gramEnd"/>
      <w:r>
        <w:t xml:space="preserve"> → rotinas de backup e automação.</w:t>
      </w:r>
    </w:p>
    <w:p w:rsidR="009452C6" w:rsidRDefault="00676B6B" w:rsidP="009A3AA0">
      <w:r>
        <w:rPr>
          <w:rFonts w:ascii="Courier New" w:hAnsi="Courier New"/>
          <w:sz w:val="18"/>
        </w:rPr>
        <w:br/>
        <w:t>project-root/</w:t>
      </w:r>
      <w:r>
        <w:rPr>
          <w:rFonts w:ascii="Courier New" w:hAnsi="Courier New"/>
          <w:sz w:val="18"/>
        </w:rPr>
        <w:br/>
        <w:t xml:space="preserve">├─ </w:t>
      </w:r>
      <w:proofErr w:type="spellStart"/>
      <w:r>
        <w:rPr>
          <w:rFonts w:ascii="Courier New" w:hAnsi="Courier New"/>
          <w:sz w:val="18"/>
        </w:rPr>
        <w:t>docker-compose.yml</w:t>
      </w:r>
      <w:proofErr w:type="spellEnd"/>
      <w:r>
        <w:rPr>
          <w:rFonts w:ascii="Courier New" w:hAnsi="Courier New"/>
          <w:sz w:val="18"/>
        </w:rPr>
        <w:br/>
        <w:t>├─ .</w:t>
      </w:r>
      <w:proofErr w:type="spellStart"/>
      <w:r>
        <w:rPr>
          <w:rFonts w:ascii="Courier New" w:hAnsi="Courier New"/>
          <w:sz w:val="18"/>
        </w:rPr>
        <w:t>env</w:t>
      </w:r>
      <w:proofErr w:type="spellEnd"/>
      <w:r>
        <w:rPr>
          <w:rFonts w:ascii="Courier New" w:hAnsi="Courier New"/>
          <w:sz w:val="18"/>
        </w:rPr>
        <w:br/>
        <w:t>├─ web/</w:t>
      </w:r>
      <w:r>
        <w:rPr>
          <w:rFonts w:ascii="Courier New" w:hAnsi="Courier New"/>
          <w:sz w:val="18"/>
        </w:rPr>
        <w:br/>
        <w:t xml:space="preserve">│  ├─ </w:t>
      </w:r>
      <w:proofErr w:type="spellStart"/>
      <w:r>
        <w:rPr>
          <w:rFonts w:ascii="Courier New" w:hAnsi="Courier New"/>
          <w:sz w:val="18"/>
        </w:rPr>
        <w:t>Dockerfile</w:t>
      </w:r>
      <w:proofErr w:type="spellEnd"/>
      <w:r>
        <w:rPr>
          <w:rFonts w:ascii="Courier New" w:hAnsi="Courier New"/>
          <w:sz w:val="18"/>
        </w:rPr>
        <w:br/>
        <w:t xml:space="preserve">│  ├─ </w:t>
      </w:r>
      <w:proofErr w:type="spellStart"/>
      <w:r>
        <w:rPr>
          <w:rFonts w:ascii="Courier New" w:hAnsi="Courier New"/>
          <w:sz w:val="18"/>
        </w:rPr>
        <w:t>vhost</w:t>
      </w:r>
      <w:proofErr w:type="spellEnd"/>
      <w:r>
        <w:rPr>
          <w:rFonts w:ascii="Courier New" w:hAnsi="Courier New"/>
          <w:sz w:val="18"/>
        </w:rPr>
        <w:t>/000-default.conf</w:t>
      </w:r>
      <w:r>
        <w:rPr>
          <w:rFonts w:ascii="Courier New" w:hAnsi="Courier New"/>
          <w:sz w:val="18"/>
        </w:rPr>
        <w:br/>
        <w:t>│  ├─ analytics/</w:t>
      </w:r>
      <w:r>
        <w:rPr>
          <w:rFonts w:ascii="Courier New" w:hAnsi="Courier New"/>
          <w:sz w:val="18"/>
        </w:rPr>
        <w:br/>
        <w:t xml:space="preserve">│  │  ├─ </w:t>
      </w:r>
      <w:proofErr w:type="spellStart"/>
      <w:r>
        <w:rPr>
          <w:rFonts w:ascii="Courier New" w:hAnsi="Courier New"/>
          <w:sz w:val="18"/>
        </w:rPr>
        <w:t>config</w:t>
      </w:r>
      <w:proofErr w:type="spellEnd"/>
      <w:r>
        <w:rPr>
          <w:rFonts w:ascii="Courier New" w:hAnsi="Courier New"/>
          <w:sz w:val="18"/>
        </w:rPr>
        <w:t>/</w:t>
      </w:r>
      <w:proofErr w:type="spellStart"/>
      <w:r>
        <w:rPr>
          <w:rFonts w:ascii="Courier New" w:hAnsi="Courier New"/>
          <w:sz w:val="18"/>
        </w:rPr>
        <w:t>myphp_config.php</w:t>
      </w:r>
      <w:proofErr w:type="spellEnd"/>
      <w:r>
        <w:rPr>
          <w:rFonts w:ascii="Courier New" w:hAnsi="Courier New"/>
          <w:sz w:val="18"/>
        </w:rPr>
        <w:br/>
        <w:t xml:space="preserve">│  │  └─ </w:t>
      </w:r>
      <w:proofErr w:type="spellStart"/>
      <w:r>
        <w:rPr>
          <w:rFonts w:ascii="Courier New" w:hAnsi="Courier New"/>
          <w:sz w:val="18"/>
        </w:rPr>
        <w:t>track.php</w:t>
      </w:r>
      <w:proofErr w:type="spellEnd"/>
      <w:r>
        <w:rPr>
          <w:rFonts w:ascii="Courier New" w:hAnsi="Courier New"/>
          <w:sz w:val="18"/>
        </w:rPr>
        <w:br/>
        <w:t>│  └─ www/</w:t>
      </w:r>
      <w:r>
        <w:rPr>
          <w:rFonts w:ascii="Courier New" w:hAnsi="Courier New"/>
          <w:sz w:val="18"/>
        </w:rPr>
        <w:br/>
        <w:t>│     └─ index.html</w:t>
      </w:r>
      <w:r>
        <w:rPr>
          <w:rFonts w:ascii="Courier New" w:hAnsi="Courier New"/>
          <w:sz w:val="18"/>
        </w:rPr>
        <w:br/>
        <w:t xml:space="preserve">├─ </w:t>
      </w:r>
      <w:proofErr w:type="spellStart"/>
      <w:r>
        <w:rPr>
          <w:rFonts w:ascii="Courier New" w:hAnsi="Courier New"/>
          <w:sz w:val="18"/>
        </w:rPr>
        <w:t>db</w:t>
      </w:r>
      <w:proofErr w:type="spellEnd"/>
      <w:r>
        <w:rPr>
          <w:rFonts w:ascii="Courier New" w:hAnsi="Courier New"/>
          <w:sz w:val="18"/>
        </w:rPr>
        <w:t>/</w:t>
      </w:r>
      <w:r>
        <w:rPr>
          <w:rFonts w:ascii="Courier New" w:hAnsi="Courier New"/>
          <w:sz w:val="18"/>
        </w:rPr>
        <w:br/>
        <w:t xml:space="preserve">│  └─ </w:t>
      </w:r>
      <w:proofErr w:type="spellStart"/>
      <w:r>
        <w:rPr>
          <w:rFonts w:ascii="Courier New" w:hAnsi="Courier New"/>
          <w:sz w:val="18"/>
        </w:rPr>
        <w:t>init</w:t>
      </w:r>
      <w:proofErr w:type="spellEnd"/>
      <w:r>
        <w:rPr>
          <w:rFonts w:ascii="Courier New" w:hAnsi="Courier New"/>
          <w:sz w:val="18"/>
        </w:rPr>
        <w:t>/001_schema.sql</w:t>
      </w:r>
      <w:r>
        <w:rPr>
          <w:rFonts w:ascii="Courier New" w:hAnsi="Courier New"/>
          <w:sz w:val="18"/>
        </w:rPr>
        <w:br/>
        <w:t>└─ ops/</w:t>
      </w:r>
      <w:r>
        <w:rPr>
          <w:rFonts w:ascii="Courier New" w:hAnsi="Courier New"/>
          <w:sz w:val="18"/>
        </w:rPr>
        <w:br/>
        <w:t xml:space="preserve">   ├─ backup.sh</w:t>
      </w:r>
      <w:r>
        <w:rPr>
          <w:rFonts w:ascii="Courier New" w:hAnsi="Courier New"/>
          <w:sz w:val="18"/>
        </w:rPr>
        <w:br/>
        <w:t xml:space="preserve">   └─ </w:t>
      </w:r>
      <w:proofErr w:type="spellStart"/>
      <w:r>
        <w:rPr>
          <w:rFonts w:ascii="Courier New" w:hAnsi="Courier New"/>
          <w:sz w:val="18"/>
        </w:rPr>
        <w:t>crontab</w:t>
      </w:r>
      <w:proofErr w:type="spellEnd"/>
      <w:r>
        <w:rPr>
          <w:rFonts w:ascii="Courier New" w:hAnsi="Courier New"/>
          <w:sz w:val="18"/>
        </w:rPr>
        <w:br/>
      </w:r>
      <w:r>
        <w:t xml:space="preserve">3) </w:t>
      </w:r>
      <w:proofErr w:type="spellStart"/>
      <w:r>
        <w:t>Arquivo</w:t>
      </w:r>
      <w:proofErr w:type="spellEnd"/>
      <w:r>
        <w:t xml:space="preserve"> .</w:t>
      </w:r>
      <w:proofErr w:type="spellStart"/>
      <w:r>
        <w:t>env</w:t>
      </w:r>
      <w:proofErr w:type="spellEnd"/>
    </w:p>
    <w:p w:rsidR="009A3AA0" w:rsidRDefault="00744EEA" w:rsidP="00744EEA">
      <w:pPr>
        <w:pStyle w:val="NormalWeb"/>
        <w:spacing w:before="0" w:beforeAutospacing="0" w:after="0" w:afterAutospacing="0"/>
      </w:pPr>
      <w:proofErr w:type="spellStart"/>
      <w:r w:rsidRPr="009A3AA0">
        <w:rPr>
          <w:bCs/>
        </w:rPr>
        <w:t>Finalidade</w:t>
      </w:r>
      <w:proofErr w:type="spellEnd"/>
      <w:r w:rsidRPr="009A3AA0">
        <w:rPr>
          <w:bCs/>
        </w:rPr>
        <w:t>:</w:t>
      </w:r>
      <w:r w:rsidRPr="00744EEA">
        <w:rPr>
          <w:b/>
          <w:bCs/>
        </w:rPr>
        <w:t xml:space="preserve"> </w:t>
      </w:r>
      <w:proofErr w:type="spellStart"/>
      <w:r w:rsidRPr="00744EEA">
        <w:t>Centralizar</w:t>
      </w:r>
      <w:proofErr w:type="spellEnd"/>
      <w:r w:rsidRPr="00744EEA">
        <w:t xml:space="preserve"> </w:t>
      </w:r>
      <w:proofErr w:type="spellStart"/>
      <w:r w:rsidRPr="00744EEA">
        <w:t>senhas</w:t>
      </w:r>
      <w:proofErr w:type="spellEnd"/>
      <w:r w:rsidRPr="00744EEA">
        <w:t xml:space="preserve">, portas e </w:t>
      </w:r>
      <w:proofErr w:type="spellStart"/>
      <w:r w:rsidRPr="00744EEA">
        <w:t>parâmetros</w:t>
      </w:r>
      <w:proofErr w:type="spellEnd"/>
      <w:r w:rsidRPr="00744EEA">
        <w:t xml:space="preserve"> (boa prática de </w:t>
      </w:r>
      <w:proofErr w:type="spellStart"/>
      <w:r w:rsidRPr="00744EEA">
        <w:t>DevOps</w:t>
      </w:r>
      <w:proofErr w:type="spellEnd"/>
      <w:r w:rsidRPr="00744EEA">
        <w:t>).</w:t>
      </w:r>
    </w:p>
    <w:p w:rsidR="009452C6" w:rsidRDefault="00676B6B" w:rsidP="00744EEA">
      <w:pPr>
        <w:pStyle w:val="NormalWeb"/>
        <w:spacing w:before="0" w:beforeAutospacing="0" w:after="0" w:afterAutospacing="0"/>
      </w:pPr>
      <w:r>
        <w:rPr>
          <w:rFonts w:ascii="Courier New" w:hAnsi="Courier New"/>
          <w:sz w:val="18"/>
        </w:rPr>
        <w:br/>
        <w:t># WEB</w:t>
      </w:r>
      <w:r>
        <w:rPr>
          <w:rFonts w:ascii="Courier New" w:hAnsi="Courier New"/>
          <w:sz w:val="18"/>
        </w:rPr>
        <w:br/>
        <w:t>WEB_PORT=8080</w:t>
      </w:r>
      <w:r>
        <w:rPr>
          <w:rFonts w:ascii="Courier New" w:hAnsi="Courier New"/>
          <w:sz w:val="18"/>
        </w:rPr>
        <w:br/>
        <w:t>PHPMYADMIN_PORT=8081</w:t>
      </w:r>
      <w:r>
        <w:rPr>
          <w:rFonts w:ascii="Courier New" w:hAnsi="Courier New"/>
          <w:sz w:val="18"/>
        </w:rPr>
        <w:br/>
        <w:t>DB_ROOT_PASSWORD=super_root_secret</w:t>
      </w:r>
      <w:r>
        <w:rPr>
          <w:rFonts w:ascii="Courier New" w:hAnsi="Courier New"/>
          <w:sz w:val="18"/>
        </w:rPr>
        <w:br/>
        <w:t>DB_NAME=analytics_db</w:t>
      </w:r>
      <w:r>
        <w:rPr>
          <w:rFonts w:ascii="Courier New" w:hAnsi="Courier New"/>
          <w:sz w:val="18"/>
        </w:rPr>
        <w:br/>
        <w:t>DB_USER=analytics_user</w:t>
      </w:r>
      <w:r>
        <w:rPr>
          <w:rFonts w:ascii="Courier New" w:hAnsi="Courier New"/>
          <w:sz w:val="18"/>
        </w:rPr>
        <w:br/>
        <w:t>DB_PASSWORD=analytics_pass</w:t>
      </w:r>
      <w:r>
        <w:rPr>
          <w:rFonts w:ascii="Courier New" w:hAnsi="Courier New"/>
          <w:sz w:val="18"/>
        </w:rPr>
        <w:br/>
        <w:t>HASH_SALT=troque-este-salt-robusto</w:t>
      </w:r>
      <w:r>
        <w:rPr>
          <w:rFonts w:ascii="Courier New" w:hAnsi="Courier New"/>
          <w:sz w:val="18"/>
        </w:rPr>
        <w:br/>
      </w:r>
    </w:p>
    <w:p w:rsidR="00676B6B" w:rsidRDefault="00676B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452C6" w:rsidRDefault="00676B6B">
      <w:pPr>
        <w:pStyle w:val="Ttulo1"/>
      </w:pPr>
      <w:r>
        <w:lastRenderedPageBreak/>
        <w:t xml:space="preserve">4) </w:t>
      </w:r>
      <w:proofErr w:type="spellStart"/>
      <w:r>
        <w:t>docker-compose.yml</w:t>
      </w:r>
      <w:proofErr w:type="spellEnd"/>
    </w:p>
    <w:p w:rsidR="00744EEA" w:rsidRDefault="00744EEA">
      <w:proofErr w:type="spellStart"/>
      <w:r w:rsidRPr="009A3AA0">
        <w:rPr>
          <w:rStyle w:val="Forte"/>
          <w:b w:val="0"/>
        </w:rPr>
        <w:t>Finalidade</w:t>
      </w:r>
      <w:proofErr w:type="spellEnd"/>
      <w:r w:rsidRPr="009A3AA0">
        <w:rPr>
          <w:rStyle w:val="Forte"/>
          <w:b w:val="0"/>
        </w:rPr>
        <w:t>:</w:t>
      </w:r>
      <w:r>
        <w:t xml:space="preserve"> </w:t>
      </w:r>
      <w:proofErr w:type="spellStart"/>
      <w:r>
        <w:t>Orquestrar</w:t>
      </w:r>
      <w:proofErr w:type="spellEnd"/>
      <w:r>
        <w:t xml:space="preserve"> os containers (</w:t>
      </w:r>
      <w:proofErr w:type="spellStart"/>
      <w:r>
        <w:t>subir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com um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comando</w:t>
      </w:r>
      <w:proofErr w:type="spellEnd"/>
      <w:r>
        <w:t>).</w:t>
      </w:r>
    </w:p>
    <w:p w:rsidR="00744EEA" w:rsidRPr="00744EEA" w:rsidRDefault="00744EEA">
      <w:pPr>
        <w:rPr>
          <w:rFonts w:ascii="Courier New" w:hAnsi="Courier New"/>
          <w:color w:val="FF0000"/>
          <w:sz w:val="18"/>
        </w:rPr>
      </w:pPr>
      <w:r w:rsidRPr="00744EEA">
        <w:rPr>
          <w:color w:val="FF0000"/>
        </w:rPr>
        <w:t xml:space="preserve">Com </w:t>
      </w:r>
      <w:proofErr w:type="spellStart"/>
      <w:r w:rsidRPr="00744EEA">
        <w:rPr>
          <w:color w:val="FF0000"/>
        </w:rPr>
        <w:t>esse</w:t>
      </w:r>
      <w:proofErr w:type="spellEnd"/>
      <w:r w:rsidRPr="00744EEA">
        <w:rPr>
          <w:color w:val="FF0000"/>
        </w:rPr>
        <w:t xml:space="preserve"> </w:t>
      </w:r>
      <w:proofErr w:type="spellStart"/>
      <w:r w:rsidRPr="00744EEA">
        <w:rPr>
          <w:color w:val="FF0000"/>
        </w:rPr>
        <w:t>arquivo</w:t>
      </w:r>
      <w:proofErr w:type="spellEnd"/>
      <w:r w:rsidRPr="00744EEA">
        <w:rPr>
          <w:color w:val="FF0000"/>
        </w:rPr>
        <w:t xml:space="preserve">, </w:t>
      </w:r>
      <w:proofErr w:type="spellStart"/>
      <w:r w:rsidRPr="00744EEA">
        <w:rPr>
          <w:color w:val="FF0000"/>
        </w:rPr>
        <w:t>evitamos</w:t>
      </w:r>
      <w:proofErr w:type="spellEnd"/>
      <w:r w:rsidRPr="00744EEA">
        <w:rPr>
          <w:color w:val="FF0000"/>
        </w:rPr>
        <w:t xml:space="preserve"> </w:t>
      </w:r>
      <w:proofErr w:type="spellStart"/>
      <w:r w:rsidRPr="00744EEA">
        <w:rPr>
          <w:color w:val="FF0000"/>
        </w:rPr>
        <w:t>instalar</w:t>
      </w:r>
      <w:proofErr w:type="spellEnd"/>
      <w:r w:rsidRPr="00744EEA">
        <w:rPr>
          <w:color w:val="FF0000"/>
        </w:rPr>
        <w:t xml:space="preserve"> </w:t>
      </w:r>
      <w:proofErr w:type="spellStart"/>
      <w:r w:rsidRPr="00744EEA">
        <w:rPr>
          <w:color w:val="FF0000"/>
        </w:rPr>
        <w:t>manualmente</w:t>
      </w:r>
      <w:proofErr w:type="spellEnd"/>
      <w:r w:rsidRPr="00744EEA">
        <w:rPr>
          <w:color w:val="FF0000"/>
        </w:rPr>
        <w:t xml:space="preserve"> PHP, Apache e </w:t>
      </w:r>
      <w:proofErr w:type="spellStart"/>
      <w:r w:rsidRPr="00744EEA">
        <w:rPr>
          <w:color w:val="FF0000"/>
        </w:rPr>
        <w:t>MariaDB</w:t>
      </w:r>
      <w:proofErr w:type="spellEnd"/>
      <w:r w:rsidRPr="00744EEA">
        <w:rPr>
          <w:color w:val="FF0000"/>
        </w:rPr>
        <w:t xml:space="preserve"> </w:t>
      </w:r>
      <w:proofErr w:type="spellStart"/>
      <w:r w:rsidRPr="00744EEA">
        <w:rPr>
          <w:color w:val="FF0000"/>
        </w:rPr>
        <w:t>em</w:t>
      </w:r>
      <w:proofErr w:type="spellEnd"/>
      <w:r w:rsidRPr="00744EEA">
        <w:rPr>
          <w:color w:val="FF0000"/>
        </w:rPr>
        <w:t xml:space="preserve"> </w:t>
      </w:r>
      <w:proofErr w:type="spellStart"/>
      <w:r w:rsidRPr="00744EEA">
        <w:rPr>
          <w:color w:val="FF0000"/>
        </w:rPr>
        <w:t>servidores</w:t>
      </w:r>
      <w:proofErr w:type="spellEnd"/>
      <w:r w:rsidRPr="00744EEA">
        <w:rPr>
          <w:color w:val="FF0000"/>
        </w:rPr>
        <w:t xml:space="preserve"> </w:t>
      </w:r>
      <w:proofErr w:type="spellStart"/>
      <w:r w:rsidRPr="00744EEA">
        <w:rPr>
          <w:color w:val="FF0000"/>
        </w:rPr>
        <w:t>diferentes</w:t>
      </w:r>
      <w:proofErr w:type="spellEnd"/>
      <w:r w:rsidRPr="00744EEA">
        <w:rPr>
          <w:color w:val="FF0000"/>
        </w:rPr>
        <w:t xml:space="preserve">. </w:t>
      </w:r>
      <w:proofErr w:type="spellStart"/>
      <w:r w:rsidRPr="00744EEA">
        <w:rPr>
          <w:color w:val="FF0000"/>
        </w:rPr>
        <w:t>Basta</w:t>
      </w:r>
      <w:proofErr w:type="spellEnd"/>
      <w:r w:rsidRPr="00744EEA">
        <w:rPr>
          <w:color w:val="FF0000"/>
        </w:rPr>
        <w:t xml:space="preserve"> </w:t>
      </w:r>
      <w:proofErr w:type="spellStart"/>
      <w:r w:rsidRPr="00BF50B7">
        <w:rPr>
          <w:rStyle w:val="CdigoHTML"/>
          <w:rFonts w:eastAsiaTheme="minorEastAsia"/>
        </w:rPr>
        <w:t>docker</w:t>
      </w:r>
      <w:proofErr w:type="spellEnd"/>
      <w:r w:rsidRPr="00BF50B7">
        <w:rPr>
          <w:rStyle w:val="CdigoHTML"/>
          <w:rFonts w:eastAsiaTheme="minorEastAsia"/>
        </w:rPr>
        <w:t xml:space="preserve"> compose up</w:t>
      </w:r>
      <w:r w:rsidRPr="00BF50B7">
        <w:t>.</w:t>
      </w:r>
    </w:p>
    <w:p w:rsidR="009452C6" w:rsidRDefault="00676B6B">
      <w:r>
        <w:rPr>
          <w:rFonts w:ascii="Courier New" w:hAnsi="Courier New"/>
          <w:sz w:val="18"/>
        </w:rPr>
        <w:t>version: "3.9"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s</w:t>
      </w:r>
      <w:r>
        <w:rPr>
          <w:rFonts w:ascii="Courier New" w:hAnsi="Courier New"/>
          <w:sz w:val="18"/>
        </w:rPr>
        <w:t>ervices:</w:t>
      </w:r>
      <w:r>
        <w:rPr>
          <w:rFonts w:ascii="Courier New" w:hAnsi="Courier New"/>
          <w:sz w:val="18"/>
        </w:rPr>
        <w:br/>
        <w:t xml:space="preserve">  web:</w:t>
      </w:r>
      <w:r>
        <w:rPr>
          <w:rFonts w:ascii="Courier New" w:hAnsi="Courier New"/>
          <w:sz w:val="18"/>
        </w:rPr>
        <w:br/>
        <w:t xml:space="preserve">    build:</w:t>
      </w:r>
      <w:r>
        <w:rPr>
          <w:rFonts w:ascii="Courier New" w:hAnsi="Courier New"/>
          <w:sz w:val="18"/>
        </w:rPr>
        <w:br/>
        <w:t xml:space="preserve">      context: ./web</w:t>
      </w:r>
      <w:r>
        <w:rPr>
          <w:rFonts w:ascii="Courier New" w:hAnsi="Courier New"/>
          <w:sz w:val="18"/>
        </w:rPr>
        <w:br/>
        <w:t xml:space="preserve">      dockerfile: Dockerfile</w:t>
      </w:r>
      <w:r>
        <w:rPr>
          <w:rFonts w:ascii="Courier New" w:hAnsi="Courier New"/>
          <w:sz w:val="18"/>
        </w:rPr>
        <w:br/>
        <w:t xml:space="preserve">    container_name: analytics_web</w:t>
      </w:r>
      <w:r>
        <w:rPr>
          <w:rFonts w:ascii="Courier New" w:hAnsi="Courier New"/>
          <w:sz w:val="18"/>
        </w:rPr>
        <w:br/>
        <w:t xml:space="preserve">    ports:</w:t>
      </w:r>
      <w:r>
        <w:rPr>
          <w:rFonts w:ascii="Courier New" w:hAnsi="Courier New"/>
          <w:sz w:val="18"/>
        </w:rPr>
        <w:br/>
        <w:t xml:space="preserve">      - "${WEB_PORT}:80"</w:t>
      </w:r>
      <w:r>
        <w:rPr>
          <w:rFonts w:ascii="Courier New" w:hAnsi="Courier New"/>
          <w:sz w:val="18"/>
        </w:rPr>
        <w:br/>
        <w:t xml:space="preserve">    volumes:</w:t>
      </w:r>
      <w:r>
        <w:rPr>
          <w:rFonts w:ascii="Courier New" w:hAnsi="Courier New"/>
          <w:sz w:val="18"/>
        </w:rPr>
        <w:br/>
        <w:t xml:space="preserve">      - ./web/www:/var/www/html:ro</w:t>
      </w:r>
      <w:r>
        <w:rPr>
          <w:rFonts w:ascii="Courier New" w:hAnsi="Courier New"/>
          <w:sz w:val="18"/>
        </w:rPr>
        <w:br/>
        <w:t xml:space="preserve">      - ./web/analytics:/var/www/html/analytics:ro</w:t>
      </w:r>
      <w:r>
        <w:rPr>
          <w:rFonts w:ascii="Courier New" w:hAnsi="Courier New"/>
          <w:sz w:val="18"/>
        </w:rPr>
        <w:br/>
        <w:t xml:space="preserve">      - ./</w:t>
      </w:r>
      <w:r>
        <w:rPr>
          <w:rFonts w:ascii="Courier New" w:hAnsi="Courier New"/>
          <w:sz w:val="18"/>
        </w:rPr>
        <w:t>web/vhost/000-default.conf:/etc/apache2/sites-available/000-default.conf:ro</w:t>
      </w:r>
      <w:r>
        <w:rPr>
          <w:rFonts w:ascii="Courier New" w:hAnsi="Courier New"/>
          <w:sz w:val="18"/>
        </w:rPr>
        <w:br/>
        <w:t xml:space="preserve">    environment:</w:t>
      </w:r>
      <w:r>
        <w:rPr>
          <w:rFonts w:ascii="Courier New" w:hAnsi="Courier New"/>
          <w:sz w:val="18"/>
        </w:rPr>
        <w:br/>
        <w:t xml:space="preserve">      HASH_SALT: ${HASH_SALT}</w:t>
      </w:r>
      <w:r>
        <w:rPr>
          <w:rFonts w:ascii="Courier New" w:hAnsi="Courier New"/>
          <w:sz w:val="18"/>
        </w:rPr>
        <w:br/>
        <w:t xml:space="preserve">      PHP_MEMORY_LIMIT: 128M</w:t>
      </w:r>
      <w:r>
        <w:rPr>
          <w:rFonts w:ascii="Courier New" w:hAnsi="Courier New"/>
          <w:sz w:val="18"/>
        </w:rPr>
        <w:br/>
        <w:t xml:space="preserve">    depends_on:</w:t>
      </w:r>
      <w:r>
        <w:rPr>
          <w:rFonts w:ascii="Courier New" w:hAnsi="Courier New"/>
          <w:sz w:val="18"/>
        </w:rPr>
        <w:br/>
        <w:t xml:space="preserve">      - db</w:t>
      </w:r>
      <w:r>
        <w:rPr>
          <w:rFonts w:ascii="Courier New" w:hAnsi="Courier New"/>
          <w:sz w:val="18"/>
        </w:rPr>
        <w:br/>
        <w:t xml:space="preserve">    restart: unless-stopped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db:</w:t>
      </w:r>
      <w:r>
        <w:rPr>
          <w:rFonts w:ascii="Courier New" w:hAnsi="Courier New"/>
          <w:sz w:val="18"/>
        </w:rPr>
        <w:br/>
        <w:t xml:space="preserve">    image: mariadb:10.11</w:t>
      </w:r>
      <w:r>
        <w:rPr>
          <w:rFonts w:ascii="Courier New" w:hAnsi="Courier New"/>
          <w:sz w:val="18"/>
        </w:rPr>
        <w:br/>
        <w:t xml:space="preserve">    container_nam</w:t>
      </w:r>
      <w:r>
        <w:rPr>
          <w:rFonts w:ascii="Courier New" w:hAnsi="Courier New"/>
          <w:sz w:val="18"/>
        </w:rPr>
        <w:t>e: analytics_db</w:t>
      </w:r>
      <w:r>
        <w:rPr>
          <w:rFonts w:ascii="Courier New" w:hAnsi="Courier New"/>
          <w:sz w:val="18"/>
        </w:rPr>
        <w:br/>
        <w:t xml:space="preserve">    environment:</w:t>
      </w:r>
      <w:r>
        <w:rPr>
          <w:rFonts w:ascii="Courier New" w:hAnsi="Courier New"/>
          <w:sz w:val="18"/>
        </w:rPr>
        <w:br/>
        <w:t xml:space="preserve">      MARIADB_ROOT_PASSWORD: ${DB_ROOT_PASSWORD}</w:t>
      </w:r>
      <w:r>
        <w:rPr>
          <w:rFonts w:ascii="Courier New" w:hAnsi="Courier New"/>
          <w:sz w:val="18"/>
        </w:rPr>
        <w:br/>
        <w:t xml:space="preserve">      MARIADB_DATABASE: ${DB_NAME}</w:t>
      </w:r>
      <w:r>
        <w:rPr>
          <w:rFonts w:ascii="Courier New" w:hAnsi="Courier New"/>
          <w:sz w:val="18"/>
        </w:rPr>
        <w:br/>
        <w:t xml:space="preserve">      MARIADB_USER: ${DB_USER}</w:t>
      </w:r>
      <w:r>
        <w:rPr>
          <w:rFonts w:ascii="Courier New" w:hAnsi="Courier New"/>
          <w:sz w:val="18"/>
        </w:rPr>
        <w:br/>
        <w:t xml:space="preserve">      MARIADB_PASSWORD: ${DB_PASSWORD}</w:t>
      </w:r>
      <w:r>
        <w:rPr>
          <w:rFonts w:ascii="Courier New" w:hAnsi="Courier New"/>
          <w:sz w:val="18"/>
        </w:rPr>
        <w:br/>
        <w:t xml:space="preserve">    volumes:</w:t>
      </w:r>
      <w:r>
        <w:rPr>
          <w:rFonts w:ascii="Courier New" w:hAnsi="Courier New"/>
          <w:sz w:val="18"/>
        </w:rPr>
        <w:br/>
        <w:t xml:space="preserve">      - db_data:/var/lib/mysql</w:t>
      </w:r>
      <w:r>
        <w:rPr>
          <w:rFonts w:ascii="Courier New" w:hAnsi="Courier New"/>
          <w:sz w:val="18"/>
        </w:rPr>
        <w:br/>
        <w:t xml:space="preserve">      - ./</w:t>
      </w:r>
      <w:proofErr w:type="spellStart"/>
      <w:r>
        <w:rPr>
          <w:rFonts w:ascii="Courier New" w:hAnsi="Courier New"/>
          <w:sz w:val="18"/>
        </w:rPr>
        <w:t>db</w:t>
      </w:r>
      <w:proofErr w:type="spellEnd"/>
      <w:r>
        <w:rPr>
          <w:rFonts w:ascii="Courier New" w:hAnsi="Courier New"/>
          <w:sz w:val="18"/>
        </w:rPr>
        <w:t>/</w:t>
      </w:r>
      <w:proofErr w:type="spellStart"/>
      <w:r>
        <w:rPr>
          <w:rFonts w:ascii="Courier New" w:hAnsi="Courier New"/>
          <w:sz w:val="18"/>
        </w:rPr>
        <w:t>init</w:t>
      </w:r>
      <w:proofErr w:type="spellEnd"/>
      <w:r>
        <w:rPr>
          <w:rFonts w:ascii="Courier New" w:hAnsi="Courier New"/>
          <w:sz w:val="18"/>
        </w:rPr>
        <w:t>:/</w:t>
      </w:r>
      <w:proofErr w:type="spellStart"/>
      <w:r>
        <w:rPr>
          <w:rFonts w:ascii="Courier New" w:hAnsi="Courier New"/>
          <w:sz w:val="18"/>
        </w:rPr>
        <w:t>docker</w:t>
      </w:r>
      <w:r>
        <w:rPr>
          <w:rFonts w:ascii="Courier New" w:hAnsi="Courier New"/>
          <w:sz w:val="18"/>
        </w:rPr>
        <w:t>-entrypoint-initdb.d:ro</w:t>
      </w:r>
      <w:proofErr w:type="spellEnd"/>
      <w:r>
        <w:rPr>
          <w:rFonts w:ascii="Courier New" w:hAnsi="Courier New"/>
          <w:sz w:val="18"/>
        </w:rPr>
        <w:br/>
        <w:t xml:space="preserve">    restart: unless-stopped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</w:t>
      </w:r>
      <w:proofErr w:type="spellStart"/>
      <w:r>
        <w:rPr>
          <w:rFonts w:ascii="Courier New" w:hAnsi="Courier New"/>
          <w:sz w:val="18"/>
        </w:rPr>
        <w:t>phpmyadmin</w:t>
      </w:r>
      <w:proofErr w:type="spellEnd"/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z w:val="18"/>
        </w:rPr>
        <w:br/>
        <w:t xml:space="preserve">    image: </w:t>
      </w:r>
      <w:proofErr w:type="spellStart"/>
      <w:r>
        <w:rPr>
          <w:rFonts w:ascii="Courier New" w:hAnsi="Courier New"/>
          <w:sz w:val="18"/>
        </w:rPr>
        <w:t>phpmyadmin</w:t>
      </w:r>
      <w:proofErr w:type="spellEnd"/>
      <w:r>
        <w:rPr>
          <w:rFonts w:ascii="Courier New" w:hAnsi="Courier New"/>
          <w:sz w:val="18"/>
        </w:rPr>
        <w:t>/</w:t>
      </w:r>
      <w:proofErr w:type="spellStart"/>
      <w:r>
        <w:rPr>
          <w:rFonts w:ascii="Courier New" w:hAnsi="Courier New"/>
          <w:sz w:val="18"/>
        </w:rPr>
        <w:t>phpmyadmin:latest</w:t>
      </w:r>
      <w:proofErr w:type="spellEnd"/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container_name</w:t>
      </w:r>
      <w:proofErr w:type="spellEnd"/>
      <w:r>
        <w:rPr>
          <w:rFonts w:ascii="Courier New" w:hAnsi="Courier New"/>
          <w:sz w:val="18"/>
        </w:rPr>
        <w:t xml:space="preserve">: </w:t>
      </w:r>
      <w:proofErr w:type="spellStart"/>
      <w:r>
        <w:rPr>
          <w:rFonts w:ascii="Courier New" w:hAnsi="Courier New"/>
          <w:sz w:val="18"/>
        </w:rPr>
        <w:t>analytics_pma</w:t>
      </w:r>
      <w:proofErr w:type="spellEnd"/>
      <w:r>
        <w:rPr>
          <w:rFonts w:ascii="Courier New" w:hAnsi="Courier New"/>
          <w:sz w:val="18"/>
        </w:rPr>
        <w:br/>
        <w:t xml:space="preserve">    environment:</w:t>
      </w:r>
      <w:r>
        <w:rPr>
          <w:rFonts w:ascii="Courier New" w:hAnsi="Courier New"/>
          <w:sz w:val="18"/>
        </w:rPr>
        <w:br/>
        <w:t xml:space="preserve">      PMA_HOST: </w:t>
      </w:r>
      <w:proofErr w:type="spellStart"/>
      <w:r>
        <w:rPr>
          <w:rFonts w:ascii="Courier New" w:hAnsi="Courier New"/>
          <w:sz w:val="18"/>
        </w:rPr>
        <w:t>db</w:t>
      </w:r>
      <w:proofErr w:type="spellEnd"/>
      <w:r>
        <w:rPr>
          <w:rFonts w:ascii="Courier New" w:hAnsi="Courier New"/>
          <w:sz w:val="18"/>
        </w:rPr>
        <w:br/>
        <w:t xml:space="preserve">      PMA_USER: ${DB_USER}</w:t>
      </w:r>
      <w:r>
        <w:rPr>
          <w:rFonts w:ascii="Courier New" w:hAnsi="Courier New"/>
          <w:sz w:val="18"/>
        </w:rPr>
        <w:br/>
        <w:t xml:space="preserve">      PMA_PASSWORD: ${DB_PASSWORD}</w:t>
      </w:r>
      <w:r>
        <w:rPr>
          <w:rFonts w:ascii="Courier New" w:hAnsi="Courier New"/>
          <w:sz w:val="18"/>
        </w:rPr>
        <w:br/>
        <w:t xml:space="preserve">    ports:</w:t>
      </w:r>
      <w:r>
        <w:rPr>
          <w:rFonts w:ascii="Courier New" w:hAnsi="Courier New"/>
          <w:sz w:val="18"/>
        </w:rPr>
        <w:br/>
        <w:t xml:space="preserve">      </w:t>
      </w:r>
      <w:r>
        <w:rPr>
          <w:rFonts w:ascii="Courier New" w:hAnsi="Courier New"/>
          <w:sz w:val="18"/>
        </w:rPr>
        <w:t>- "${PHPMYADMIN_PORT}:80"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depends_on</w:t>
      </w:r>
      <w:proofErr w:type="spellEnd"/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z w:val="18"/>
        </w:rPr>
        <w:br/>
        <w:t xml:space="preserve">      - </w:t>
      </w:r>
      <w:proofErr w:type="spellStart"/>
      <w:r>
        <w:rPr>
          <w:rFonts w:ascii="Courier New" w:hAnsi="Courier New"/>
          <w:sz w:val="18"/>
        </w:rPr>
        <w:t>db</w:t>
      </w:r>
      <w:proofErr w:type="spellEnd"/>
      <w:r>
        <w:rPr>
          <w:rFonts w:ascii="Courier New" w:hAnsi="Courier New"/>
          <w:sz w:val="18"/>
        </w:rPr>
        <w:br/>
        <w:t xml:space="preserve">    restart: unless-stopped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>volumes:</w:t>
      </w:r>
      <w:r>
        <w:rPr>
          <w:rFonts w:ascii="Courier New" w:hAnsi="Courier New"/>
          <w:sz w:val="18"/>
        </w:rPr>
        <w:br/>
        <w:t xml:space="preserve">  </w:t>
      </w:r>
      <w:proofErr w:type="spellStart"/>
      <w:r>
        <w:rPr>
          <w:rFonts w:ascii="Courier New" w:hAnsi="Courier New"/>
          <w:sz w:val="18"/>
        </w:rPr>
        <w:t>db_data</w:t>
      </w:r>
      <w:proofErr w:type="spellEnd"/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z w:val="18"/>
        </w:rPr>
        <w:br/>
      </w:r>
    </w:p>
    <w:p w:rsidR="00676B6B" w:rsidRDefault="00676B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452C6" w:rsidRDefault="00676B6B">
      <w:pPr>
        <w:pStyle w:val="Ttulo1"/>
      </w:pPr>
      <w:r>
        <w:lastRenderedPageBreak/>
        <w:t xml:space="preserve">5) </w:t>
      </w:r>
      <w:proofErr w:type="spellStart"/>
      <w:r>
        <w:t>Dockerfile</w:t>
      </w:r>
      <w:proofErr w:type="spellEnd"/>
      <w:r>
        <w:t xml:space="preserve"> do web</w:t>
      </w:r>
    </w:p>
    <w:p w:rsidR="00BF50B7" w:rsidRDefault="00BF50B7">
      <w:proofErr w:type="spellStart"/>
      <w:r w:rsidRPr="009A3AA0">
        <w:rPr>
          <w:rStyle w:val="Forte"/>
          <w:b w:val="0"/>
        </w:rPr>
        <w:t>Finalidade</w:t>
      </w:r>
      <w:proofErr w:type="spellEnd"/>
      <w:r w:rsidRPr="009A3AA0">
        <w:rPr>
          <w:rStyle w:val="Forte"/>
          <w:b w:val="0"/>
        </w:rPr>
        <w:t>:</w:t>
      </w:r>
      <w:r>
        <w:t xml:space="preserve"> </w:t>
      </w:r>
      <w:proofErr w:type="spellStart"/>
      <w:r>
        <w:t>Configurar</w:t>
      </w:r>
      <w:proofErr w:type="spellEnd"/>
      <w:r>
        <w:t xml:space="preserve"> Apache + PHP de forma </w:t>
      </w:r>
      <w:proofErr w:type="spellStart"/>
      <w:r>
        <w:t>endurecida</w:t>
      </w:r>
      <w:proofErr w:type="spellEnd"/>
      <w:r>
        <w:t xml:space="preserve"> (</w:t>
      </w:r>
      <w:proofErr w:type="spellStart"/>
      <w:r>
        <w:t>desabilitar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</w:t>
      </w:r>
      <w:proofErr w:type="spellStart"/>
      <w:r>
        <w:t>perigosas</w:t>
      </w:r>
      <w:proofErr w:type="spellEnd"/>
      <w:r>
        <w:t xml:space="preserve">, </w:t>
      </w:r>
      <w:proofErr w:type="spellStart"/>
      <w:r>
        <w:t>ativar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</w:t>
      </w:r>
      <w:proofErr w:type="spellStart"/>
      <w:r>
        <w:t>certos</w:t>
      </w:r>
      <w:proofErr w:type="spellEnd"/>
      <w:r>
        <w:t>).</w:t>
      </w:r>
    </w:p>
    <w:p w:rsidR="00BF50B7" w:rsidRPr="00BF50B7" w:rsidRDefault="00BF50B7">
      <w:pPr>
        <w:rPr>
          <w:color w:val="FF0000"/>
        </w:rPr>
      </w:pPr>
      <w:r w:rsidRPr="00BF50B7">
        <w:rPr>
          <w:color w:val="FF0000"/>
        </w:rPr>
        <w:t xml:space="preserve">Evita </w:t>
      </w:r>
      <w:proofErr w:type="spellStart"/>
      <w:r w:rsidRPr="00BF50B7">
        <w:rPr>
          <w:color w:val="FF0000"/>
        </w:rPr>
        <w:t>brechas</w:t>
      </w:r>
      <w:proofErr w:type="spellEnd"/>
      <w:r w:rsidRPr="00BF50B7">
        <w:rPr>
          <w:color w:val="FF0000"/>
        </w:rPr>
        <w:t xml:space="preserve"> de </w:t>
      </w:r>
      <w:proofErr w:type="spellStart"/>
      <w:r w:rsidRPr="00BF50B7">
        <w:rPr>
          <w:color w:val="FF0000"/>
        </w:rPr>
        <w:t>segurança</w:t>
      </w:r>
      <w:proofErr w:type="spellEnd"/>
      <w:r w:rsidRPr="00BF50B7">
        <w:rPr>
          <w:color w:val="FF0000"/>
        </w:rPr>
        <w:t xml:space="preserve"> </w:t>
      </w:r>
      <w:proofErr w:type="spellStart"/>
      <w:r w:rsidRPr="00BF50B7">
        <w:rPr>
          <w:color w:val="FF0000"/>
        </w:rPr>
        <w:t>comuns</w:t>
      </w:r>
      <w:proofErr w:type="spellEnd"/>
      <w:r w:rsidRPr="00BF50B7">
        <w:rPr>
          <w:color w:val="FF0000"/>
        </w:rPr>
        <w:t xml:space="preserve"> </w:t>
      </w:r>
      <w:proofErr w:type="spellStart"/>
      <w:r w:rsidRPr="00BF50B7">
        <w:rPr>
          <w:color w:val="FF0000"/>
        </w:rPr>
        <w:t>em</w:t>
      </w:r>
      <w:proofErr w:type="spellEnd"/>
      <w:r w:rsidRPr="00BF50B7">
        <w:rPr>
          <w:color w:val="FF0000"/>
        </w:rPr>
        <w:t xml:space="preserve"> </w:t>
      </w:r>
      <w:proofErr w:type="spellStart"/>
      <w:r w:rsidRPr="00BF50B7">
        <w:rPr>
          <w:color w:val="FF0000"/>
        </w:rPr>
        <w:t>hospedagens</w:t>
      </w:r>
      <w:proofErr w:type="spellEnd"/>
      <w:r w:rsidRPr="00BF50B7">
        <w:rPr>
          <w:color w:val="FF0000"/>
        </w:rPr>
        <w:t xml:space="preserve"> </w:t>
      </w:r>
      <w:proofErr w:type="spellStart"/>
      <w:r w:rsidRPr="00BF50B7">
        <w:rPr>
          <w:color w:val="FF0000"/>
        </w:rPr>
        <w:t>compartilhadas</w:t>
      </w:r>
      <w:proofErr w:type="spellEnd"/>
      <w:r w:rsidRPr="00BF50B7">
        <w:rPr>
          <w:color w:val="FF0000"/>
        </w:rPr>
        <w:t>.</w:t>
      </w:r>
    </w:p>
    <w:p w:rsidR="009452C6" w:rsidRDefault="00676B6B">
      <w:r>
        <w:rPr>
          <w:rFonts w:ascii="Courier New" w:hAnsi="Courier New"/>
          <w:sz w:val="18"/>
        </w:rPr>
        <w:br/>
        <w:t>FROM php:8.2-apache</w:t>
      </w:r>
      <w:r>
        <w:rPr>
          <w:rFonts w:ascii="Courier New" w:hAnsi="Courier New"/>
          <w:sz w:val="18"/>
        </w:rPr>
        <w:br/>
        <w:t>RUN docker-php-ext-install pdo pdo_mysql</w:t>
      </w:r>
      <w:r>
        <w:rPr>
          <w:rFonts w:ascii="Courier New" w:hAnsi="Courier New"/>
          <w:sz w:val="18"/>
        </w:rPr>
        <w:br/>
        <w:t>RUN {     echo "expose_php=0";     echo "disable_functions=exec,passth</w:t>
      </w:r>
      <w:r>
        <w:rPr>
          <w:rFonts w:ascii="Courier New" w:hAnsi="Courier New"/>
          <w:sz w:val="18"/>
        </w:rPr>
        <w:t>ru,shell_exec,system,proc_open,popen,curl_multi_exec,parse_ini_file,show_source";     echo "memory_limit=${PHP_MEMORY_LIMIT:-128M}"; } &gt; /usr/local/etc/php/conf.d/custom.ini</w:t>
      </w:r>
      <w:r>
        <w:rPr>
          <w:rFonts w:ascii="Courier New" w:hAnsi="Courier New"/>
          <w:sz w:val="18"/>
        </w:rPr>
        <w:br/>
        <w:t>RUN a2enmod rewrite headers</w:t>
      </w:r>
      <w:r>
        <w:rPr>
          <w:rFonts w:ascii="Courier New" w:hAnsi="Courier New"/>
          <w:sz w:val="18"/>
        </w:rPr>
        <w:br/>
        <w:t>RUN chown -R www-data:www-data /var/www/html</w:t>
      </w:r>
      <w:r>
        <w:rPr>
          <w:rFonts w:ascii="Courier New" w:hAnsi="Courier New"/>
          <w:sz w:val="18"/>
        </w:rPr>
        <w:br/>
        <w:t>USER www-</w:t>
      </w:r>
      <w:r>
        <w:rPr>
          <w:rFonts w:ascii="Courier New" w:hAnsi="Courier New"/>
          <w:sz w:val="18"/>
        </w:rPr>
        <w:t>data</w:t>
      </w:r>
      <w:r>
        <w:rPr>
          <w:rFonts w:ascii="Courier New" w:hAnsi="Courier New"/>
          <w:sz w:val="18"/>
        </w:rPr>
        <w:br/>
      </w:r>
    </w:p>
    <w:p w:rsidR="009452C6" w:rsidRDefault="00676B6B">
      <w:pPr>
        <w:pStyle w:val="Ttulo1"/>
      </w:pPr>
      <w:r>
        <w:t>6) VirtualHost do Apache</w:t>
      </w:r>
    </w:p>
    <w:p w:rsidR="009A3AA0" w:rsidRDefault="00BF50B7">
      <w:pPr>
        <w:rPr>
          <w:rFonts w:ascii="Courier New" w:hAnsi="Courier New"/>
          <w:sz w:val="18"/>
        </w:rPr>
      </w:pPr>
      <w:proofErr w:type="spellStart"/>
      <w:r w:rsidRPr="009A3AA0">
        <w:rPr>
          <w:rStyle w:val="Forte"/>
          <w:b w:val="0"/>
        </w:rPr>
        <w:t>Finalidade</w:t>
      </w:r>
      <w:proofErr w:type="spellEnd"/>
      <w:r w:rsidRPr="009A3AA0">
        <w:rPr>
          <w:rStyle w:val="Forte"/>
          <w:b w:val="0"/>
        </w:rPr>
        <w:t>:</w:t>
      </w:r>
      <w:r w:rsidRPr="009A3AA0">
        <w:rPr>
          <w:b/>
        </w:rPr>
        <w:t xml:space="preserve"> </w:t>
      </w:r>
      <w:proofErr w:type="spellStart"/>
      <w:r w:rsidRPr="009A3AA0">
        <w:t>Controlar</w:t>
      </w:r>
      <w:proofErr w:type="spellEnd"/>
      <w:r w:rsidRPr="009A3AA0">
        <w:t xml:space="preserve"> headers de </w:t>
      </w:r>
      <w:proofErr w:type="spellStart"/>
      <w:r w:rsidRPr="009A3AA0">
        <w:t>segurança</w:t>
      </w:r>
      <w:proofErr w:type="spellEnd"/>
      <w:r w:rsidRPr="009A3AA0">
        <w:t xml:space="preserve"> e </w:t>
      </w:r>
      <w:proofErr w:type="spellStart"/>
      <w:r w:rsidRPr="009A3AA0">
        <w:t>impedir</w:t>
      </w:r>
      <w:proofErr w:type="spellEnd"/>
      <w:r w:rsidRPr="009A3AA0">
        <w:t xml:space="preserve"> </w:t>
      </w:r>
      <w:proofErr w:type="spellStart"/>
      <w:r w:rsidRPr="009A3AA0">
        <w:t>listagem</w:t>
      </w:r>
      <w:proofErr w:type="spellEnd"/>
      <w:r w:rsidRPr="009A3AA0">
        <w:t xml:space="preserve"> de </w:t>
      </w:r>
      <w:proofErr w:type="spellStart"/>
      <w:r w:rsidRPr="009A3AA0">
        <w:t>diretórios</w:t>
      </w:r>
      <w:proofErr w:type="spellEnd"/>
      <w:r w:rsidRPr="009A3AA0">
        <w:t>.</w:t>
      </w:r>
    </w:p>
    <w:p w:rsidR="009452C6" w:rsidRDefault="00676B6B">
      <w:r>
        <w:rPr>
          <w:rFonts w:ascii="Courier New" w:hAnsi="Courier New"/>
          <w:sz w:val="18"/>
        </w:rPr>
        <w:br/>
        <w:t>&lt;</w:t>
      </w:r>
      <w:proofErr w:type="spellStart"/>
      <w:r>
        <w:rPr>
          <w:rFonts w:ascii="Courier New" w:hAnsi="Courier New"/>
          <w:sz w:val="18"/>
        </w:rPr>
        <w:t>VirtualHost</w:t>
      </w:r>
      <w:proofErr w:type="spellEnd"/>
      <w:r>
        <w:rPr>
          <w:rFonts w:ascii="Courier New" w:hAnsi="Courier New"/>
          <w:sz w:val="18"/>
        </w:rPr>
        <w:t xml:space="preserve"> *:80&gt;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ServerAdmin</w:t>
      </w:r>
      <w:proofErr w:type="spellEnd"/>
      <w:r>
        <w:rPr>
          <w:rFonts w:ascii="Courier New" w:hAnsi="Courier New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admin@localhost</w:t>
      </w:r>
      <w:proofErr w:type="spellEnd"/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DocumentRoot</w:t>
      </w:r>
      <w:proofErr w:type="spellEnd"/>
      <w:r>
        <w:rPr>
          <w:rFonts w:ascii="Courier New" w:hAnsi="Courier New"/>
          <w:sz w:val="18"/>
        </w:rPr>
        <w:t xml:space="preserve"> /var/www/html</w:t>
      </w:r>
      <w:r>
        <w:rPr>
          <w:rFonts w:ascii="Courier New" w:hAnsi="Courier New"/>
          <w:sz w:val="18"/>
        </w:rPr>
        <w:br/>
        <w:t xml:space="preserve">    &lt;Directory "/var/www/html"&gt;</w:t>
      </w:r>
      <w:r>
        <w:rPr>
          <w:rFonts w:ascii="Courier New" w:hAnsi="Courier New"/>
          <w:sz w:val="18"/>
        </w:rPr>
        <w:br/>
        <w:t xml:space="preserve">        AllowOverride All</w:t>
      </w:r>
      <w:r>
        <w:rPr>
          <w:rFonts w:ascii="Courier New" w:hAnsi="Courier New"/>
          <w:sz w:val="18"/>
        </w:rPr>
        <w:br/>
        <w:t xml:space="preserve">        Require all granted</w:t>
      </w:r>
      <w:r>
        <w:rPr>
          <w:rFonts w:ascii="Courier New" w:hAnsi="Courier New"/>
          <w:sz w:val="18"/>
        </w:rPr>
        <w:br/>
        <w:t xml:space="preserve">        Options -Indexes</w:t>
      </w:r>
      <w:r>
        <w:rPr>
          <w:rFonts w:ascii="Courier New" w:hAnsi="Courier New"/>
          <w:sz w:val="18"/>
        </w:rPr>
        <w:br/>
        <w:t xml:space="preserve">    &lt;/Directory&gt;</w:t>
      </w:r>
      <w:r>
        <w:rPr>
          <w:rFonts w:ascii="Courier New" w:hAnsi="Courier New"/>
          <w:sz w:val="18"/>
        </w:rPr>
        <w:br/>
        <w:t xml:space="preserve">    Header alw</w:t>
      </w:r>
      <w:r>
        <w:rPr>
          <w:rFonts w:ascii="Courier New" w:hAnsi="Courier New"/>
          <w:sz w:val="18"/>
        </w:rPr>
        <w:t>ays set X-Content-Type-Options "nosniff"</w:t>
      </w:r>
      <w:r>
        <w:rPr>
          <w:rFonts w:ascii="Courier New" w:hAnsi="Courier New"/>
          <w:sz w:val="18"/>
        </w:rPr>
        <w:br/>
        <w:t xml:space="preserve">    Header always set X-Frame-Options "SAMEORIGIN"</w:t>
      </w:r>
      <w:r>
        <w:rPr>
          <w:rFonts w:ascii="Courier New" w:hAnsi="Courier New"/>
          <w:sz w:val="18"/>
        </w:rPr>
        <w:br/>
        <w:t xml:space="preserve">    Header always set Referrer-Policy "strict-origin-when-cross-origin"</w:t>
      </w:r>
      <w:r>
        <w:rPr>
          <w:rFonts w:ascii="Courier New" w:hAnsi="Courier New"/>
          <w:sz w:val="18"/>
        </w:rPr>
        <w:br/>
        <w:t xml:space="preserve">    Header always set Content-Security-Policy "default-src 'self' 'unsafe-inline' 'unsafe-ev</w:t>
      </w:r>
      <w:r>
        <w:rPr>
          <w:rFonts w:ascii="Courier New" w:hAnsi="Courier New"/>
          <w:sz w:val="18"/>
        </w:rPr>
        <w:t>al' data: https:"</w:t>
      </w:r>
      <w:r>
        <w:rPr>
          <w:rFonts w:ascii="Courier New" w:hAnsi="Courier New"/>
          <w:sz w:val="18"/>
        </w:rPr>
        <w:br/>
        <w:t xml:space="preserve">    ErrorLog ${APACHE_LOG_DIR}/error.log</w:t>
      </w:r>
      <w:r>
        <w:rPr>
          <w:rFonts w:ascii="Courier New" w:hAnsi="Courier New"/>
          <w:sz w:val="18"/>
        </w:rPr>
        <w:br/>
        <w:t xml:space="preserve">    CustomLog ${APACHE_LOG_DIR}/access.log combined</w:t>
      </w:r>
      <w:r>
        <w:rPr>
          <w:rFonts w:ascii="Courier New" w:hAnsi="Courier New"/>
          <w:sz w:val="18"/>
        </w:rPr>
        <w:br/>
        <w:t>&lt;/VirtualHost&gt;</w:t>
      </w:r>
      <w:r>
        <w:rPr>
          <w:rFonts w:ascii="Courier New" w:hAnsi="Courier New"/>
          <w:sz w:val="18"/>
        </w:rPr>
        <w:br/>
      </w:r>
    </w:p>
    <w:p w:rsidR="009452C6" w:rsidRDefault="00676B6B">
      <w:pPr>
        <w:pStyle w:val="Ttulo1"/>
      </w:pPr>
      <w:r>
        <w:t>7) Esqu</w:t>
      </w:r>
      <w:bookmarkStart w:id="0" w:name="_GoBack"/>
      <w:bookmarkEnd w:id="0"/>
      <w:r>
        <w:t>ema SQL inicial</w:t>
      </w:r>
    </w:p>
    <w:p w:rsidR="00BF50B7" w:rsidRPr="009A3AA0" w:rsidRDefault="00BF50B7" w:rsidP="009A3AA0">
      <w:pPr>
        <w:spacing w:after="0" w:line="240" w:lineRule="auto"/>
        <w:rPr>
          <w:rStyle w:val="Forte"/>
          <w:b w:val="0"/>
        </w:rPr>
      </w:pPr>
      <w:proofErr w:type="spellStart"/>
      <w:r w:rsidRPr="009A3AA0">
        <w:rPr>
          <w:rStyle w:val="Forte"/>
          <w:b w:val="0"/>
        </w:rPr>
        <w:t>Finalidade</w:t>
      </w:r>
      <w:proofErr w:type="spellEnd"/>
      <w:r w:rsidRPr="009A3AA0">
        <w:rPr>
          <w:rStyle w:val="Forte"/>
          <w:b w:val="0"/>
        </w:rPr>
        <w:t>:</w:t>
      </w:r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Estruturar</w:t>
      </w:r>
      <w:proofErr w:type="spellEnd"/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onde</w:t>
      </w:r>
      <w:proofErr w:type="spellEnd"/>
      <w:r w:rsidRPr="009A3AA0">
        <w:rPr>
          <w:rStyle w:val="Forte"/>
          <w:b w:val="0"/>
        </w:rPr>
        <w:t xml:space="preserve"> as </w:t>
      </w:r>
      <w:proofErr w:type="spellStart"/>
      <w:r w:rsidRPr="009A3AA0">
        <w:rPr>
          <w:rStyle w:val="Forte"/>
          <w:b w:val="0"/>
        </w:rPr>
        <w:t>visitas</w:t>
      </w:r>
      <w:proofErr w:type="spellEnd"/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ficam</w:t>
      </w:r>
      <w:proofErr w:type="spellEnd"/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registradas</w:t>
      </w:r>
      <w:proofErr w:type="spellEnd"/>
      <w:r w:rsidRPr="009A3AA0">
        <w:rPr>
          <w:rStyle w:val="Forte"/>
          <w:b w:val="0"/>
        </w:rPr>
        <w:t>.</w:t>
      </w:r>
    </w:p>
    <w:p w:rsidR="009452C6" w:rsidRDefault="00676B6B"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>CREATE TABLE IF NOT EXISTS t_visitas (</w:t>
      </w:r>
      <w:r>
        <w:rPr>
          <w:rFonts w:ascii="Courier New" w:hAnsi="Courier New"/>
          <w:sz w:val="18"/>
        </w:rPr>
        <w:br/>
        <w:t xml:space="preserve">  id BIGINT UNSIGNED AUTO_INCREMENT PRIMARY KEY,</w:t>
      </w:r>
      <w:r>
        <w:rPr>
          <w:rFonts w:ascii="Courier New" w:hAnsi="Courier New"/>
          <w:sz w:val="18"/>
        </w:rPr>
        <w:br/>
        <w:t xml:space="preserve">  pagina VARCHAR(</w:t>
      </w:r>
      <w:r>
        <w:rPr>
          <w:rFonts w:ascii="Courier New" w:hAnsi="Courier New"/>
          <w:sz w:val="18"/>
        </w:rPr>
        <w:t>255) NOT NULL,</w:t>
      </w:r>
      <w:r>
        <w:rPr>
          <w:rFonts w:ascii="Courier New" w:hAnsi="Courier New"/>
          <w:sz w:val="18"/>
        </w:rPr>
        <w:br/>
        <w:t xml:space="preserve">  ip_hash CHAR(64) NOT NULL,</w:t>
      </w:r>
      <w:r>
        <w:rPr>
          <w:rFonts w:ascii="Courier New" w:hAnsi="Courier New"/>
          <w:sz w:val="18"/>
        </w:rPr>
        <w:br/>
        <w:t xml:space="preserve">  user_agent VARCHAR(512) NOT NULL,</w:t>
      </w:r>
      <w:r>
        <w:rPr>
          <w:rFonts w:ascii="Courier New" w:hAnsi="Courier New"/>
          <w:sz w:val="18"/>
        </w:rPr>
        <w:br/>
        <w:t xml:space="preserve">  referrer VARCHAR(512) NULL,</w:t>
      </w:r>
      <w:r>
        <w:rPr>
          <w:rFonts w:ascii="Courier New" w:hAnsi="Courier New"/>
          <w:sz w:val="18"/>
        </w:rPr>
        <w:br/>
        <w:t xml:space="preserve">  device VARCHAR(32) NULL,</w:t>
      </w:r>
      <w:r>
        <w:rPr>
          <w:rFonts w:ascii="Courier New" w:hAnsi="Courier New"/>
          <w:sz w:val="18"/>
        </w:rPr>
        <w:br/>
        <w:t xml:space="preserve">  navegador VARCHAR(128) NULL,</w:t>
      </w:r>
      <w:r>
        <w:rPr>
          <w:rFonts w:ascii="Courier New" w:hAnsi="Courier New"/>
          <w:sz w:val="18"/>
        </w:rPr>
        <w:br/>
        <w:t xml:space="preserve">  pais VARCHAR(64) NULL,</w:t>
      </w:r>
      <w:r>
        <w:rPr>
          <w:rFonts w:ascii="Courier New" w:hAnsi="Courier New"/>
          <w:sz w:val="18"/>
        </w:rPr>
        <w:br/>
        <w:t xml:space="preserve">  created_at TIMESTAMP DEFAULT CURRENT_TIMESTAMP,</w:t>
      </w:r>
      <w:r>
        <w:rPr>
          <w:rFonts w:ascii="Courier New" w:hAnsi="Courier New"/>
          <w:sz w:val="18"/>
        </w:rPr>
        <w:br/>
        <w:t xml:space="preserve">  KEY idx_pag</w:t>
      </w:r>
      <w:r>
        <w:rPr>
          <w:rFonts w:ascii="Courier New" w:hAnsi="Courier New"/>
          <w:sz w:val="18"/>
        </w:rPr>
        <w:t>ina (pagina),</w:t>
      </w:r>
      <w:r>
        <w:rPr>
          <w:rFonts w:ascii="Courier New" w:hAnsi="Courier New"/>
          <w:sz w:val="18"/>
        </w:rPr>
        <w:br/>
        <w:t xml:space="preserve">  KEY idx_created_at (created_at),</w:t>
      </w:r>
      <w:r>
        <w:rPr>
          <w:rFonts w:ascii="Courier New" w:hAnsi="Courier New"/>
          <w:sz w:val="18"/>
        </w:rPr>
        <w:br/>
        <w:t xml:space="preserve">  KEY idx_device (device)</w:t>
      </w:r>
      <w:r>
        <w:rPr>
          <w:rFonts w:ascii="Courier New" w:hAnsi="Courier New"/>
          <w:sz w:val="18"/>
        </w:rPr>
        <w:br/>
        <w:t>) ENGINE=InnoDB DEFAULT CHARSET=utf8mb4;</w:t>
      </w:r>
      <w:r>
        <w:rPr>
          <w:rFonts w:ascii="Courier New" w:hAnsi="Courier New"/>
          <w:sz w:val="18"/>
        </w:rPr>
        <w:br/>
      </w:r>
    </w:p>
    <w:p w:rsidR="009452C6" w:rsidRDefault="00676B6B">
      <w:pPr>
        <w:pStyle w:val="Ttulo1"/>
      </w:pPr>
      <w:r>
        <w:lastRenderedPageBreak/>
        <w:t>8) Configuração myphp_config.php</w:t>
      </w:r>
    </w:p>
    <w:p w:rsidR="00BF50B7" w:rsidRPr="009A3AA0" w:rsidRDefault="00BF50B7" w:rsidP="00BF50B7">
      <w:pPr>
        <w:spacing w:after="0" w:line="240" w:lineRule="auto"/>
        <w:rPr>
          <w:rStyle w:val="Forte"/>
          <w:b w:val="0"/>
        </w:rPr>
      </w:pPr>
      <w:proofErr w:type="spellStart"/>
      <w:r w:rsidRPr="009A3AA0">
        <w:rPr>
          <w:rStyle w:val="Forte"/>
          <w:b w:val="0"/>
        </w:rPr>
        <w:t>Finalidade</w:t>
      </w:r>
      <w:proofErr w:type="spellEnd"/>
      <w:r w:rsidRPr="009A3AA0">
        <w:rPr>
          <w:rStyle w:val="Forte"/>
          <w:b w:val="0"/>
        </w:rPr>
        <w:t>:</w:t>
      </w:r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Abstrair</w:t>
      </w:r>
      <w:proofErr w:type="spellEnd"/>
      <w:r w:rsidRPr="009A3AA0">
        <w:rPr>
          <w:rStyle w:val="Forte"/>
          <w:b w:val="0"/>
        </w:rPr>
        <w:t xml:space="preserve"> a </w:t>
      </w:r>
      <w:proofErr w:type="spellStart"/>
      <w:r w:rsidRPr="009A3AA0">
        <w:rPr>
          <w:rStyle w:val="Forte"/>
          <w:b w:val="0"/>
        </w:rPr>
        <w:t>conexão</w:t>
      </w:r>
      <w:proofErr w:type="spellEnd"/>
      <w:r w:rsidRPr="009A3AA0">
        <w:rPr>
          <w:rStyle w:val="Forte"/>
          <w:b w:val="0"/>
        </w:rPr>
        <w:t xml:space="preserve"> PDO com </w:t>
      </w:r>
      <w:proofErr w:type="spellStart"/>
      <w:r w:rsidRPr="009A3AA0">
        <w:rPr>
          <w:rStyle w:val="Forte"/>
          <w:b w:val="0"/>
        </w:rPr>
        <w:t>segurança</w:t>
      </w:r>
      <w:proofErr w:type="spellEnd"/>
      <w:r w:rsidRPr="009A3AA0">
        <w:rPr>
          <w:rStyle w:val="Forte"/>
          <w:b w:val="0"/>
        </w:rPr>
        <w:t>.</w:t>
      </w:r>
    </w:p>
    <w:p w:rsidR="00BF50B7" w:rsidRPr="009A3AA0" w:rsidRDefault="00BF50B7" w:rsidP="00BF50B7">
      <w:pPr>
        <w:spacing w:after="0" w:line="240" w:lineRule="auto"/>
        <w:rPr>
          <w:rStyle w:val="Forte"/>
          <w:b w:val="0"/>
        </w:rPr>
      </w:pPr>
      <w:proofErr w:type="spellStart"/>
      <w:r w:rsidRPr="009A3AA0">
        <w:rPr>
          <w:rStyle w:val="Forte"/>
          <w:b w:val="0"/>
        </w:rPr>
        <w:t>Centralizar</w:t>
      </w:r>
      <w:proofErr w:type="spellEnd"/>
      <w:r w:rsidRPr="009A3AA0">
        <w:rPr>
          <w:rStyle w:val="Forte"/>
          <w:b w:val="0"/>
        </w:rPr>
        <w:t xml:space="preserve"> a </w:t>
      </w:r>
      <w:proofErr w:type="spellStart"/>
      <w:r w:rsidRPr="009A3AA0">
        <w:rPr>
          <w:rStyle w:val="Forte"/>
          <w:b w:val="0"/>
        </w:rPr>
        <w:t>conexão</w:t>
      </w:r>
      <w:proofErr w:type="spellEnd"/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permite</w:t>
      </w:r>
      <w:proofErr w:type="spellEnd"/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mudar</w:t>
      </w:r>
      <w:proofErr w:type="spellEnd"/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credenciais</w:t>
      </w:r>
      <w:proofErr w:type="spellEnd"/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sem</w:t>
      </w:r>
      <w:proofErr w:type="spellEnd"/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mexer</w:t>
      </w:r>
      <w:proofErr w:type="spellEnd"/>
      <w:r w:rsidRPr="009A3AA0">
        <w:rPr>
          <w:rStyle w:val="Forte"/>
          <w:b w:val="0"/>
        </w:rPr>
        <w:t xml:space="preserve"> no </w:t>
      </w:r>
      <w:proofErr w:type="spellStart"/>
      <w:r w:rsidRPr="009A3AA0">
        <w:rPr>
          <w:rStyle w:val="Forte"/>
          <w:b w:val="0"/>
        </w:rPr>
        <w:t>track.php</w:t>
      </w:r>
      <w:proofErr w:type="spellEnd"/>
      <w:r w:rsidRPr="009A3AA0">
        <w:rPr>
          <w:rStyle w:val="Forte"/>
          <w:b w:val="0"/>
        </w:rPr>
        <w:t>.</w:t>
      </w:r>
    </w:p>
    <w:p w:rsidR="009452C6" w:rsidRDefault="00676B6B" w:rsidP="00BF50B7">
      <w:pPr>
        <w:spacing w:after="0" w:line="240" w:lineRule="auto"/>
      </w:pPr>
      <w:r>
        <w:rPr>
          <w:rFonts w:ascii="Courier New" w:hAnsi="Courier New"/>
          <w:sz w:val="18"/>
        </w:rPr>
        <w:br/>
        <w:t>&lt;?php</w:t>
      </w:r>
      <w:r>
        <w:rPr>
          <w:rFonts w:ascii="Courier New" w:hAnsi="Courier New"/>
          <w:sz w:val="18"/>
        </w:rPr>
        <w:br/>
        <w:t>$host = "db";</w:t>
      </w:r>
      <w:r>
        <w:rPr>
          <w:rFonts w:ascii="Courier New" w:hAnsi="Courier New"/>
          <w:sz w:val="18"/>
        </w:rPr>
        <w:br/>
        <w:t>$dbname = getenv("DB_NAME") ?: "analytics_db";</w:t>
      </w:r>
      <w:r>
        <w:rPr>
          <w:rFonts w:ascii="Courier New" w:hAnsi="Courier New"/>
          <w:sz w:val="18"/>
        </w:rPr>
        <w:br/>
        <w:t>$user = getenv("DB_USER") ?: "analytic</w:t>
      </w:r>
      <w:r>
        <w:rPr>
          <w:rFonts w:ascii="Courier New" w:hAnsi="Courier New"/>
          <w:sz w:val="18"/>
        </w:rPr>
        <w:t>s_user";</w:t>
      </w:r>
      <w:r>
        <w:rPr>
          <w:rFonts w:ascii="Courier New" w:hAnsi="Courier New"/>
          <w:sz w:val="18"/>
        </w:rPr>
        <w:br/>
        <w:t>$pass = getenv("DB_PASSWORD") ?: "analytics_pass";</w:t>
      </w:r>
      <w:r>
        <w:rPr>
          <w:rFonts w:ascii="Courier New" w:hAnsi="Courier New"/>
          <w:sz w:val="18"/>
        </w:rPr>
        <w:br/>
        <w:t>$charset = "utf8mb4";</w:t>
      </w:r>
      <w:r>
        <w:rPr>
          <w:rFonts w:ascii="Courier New" w:hAnsi="Courier New"/>
          <w:sz w:val="18"/>
        </w:rPr>
        <w:br/>
        <w:t>$dsn = "mysql:host=$host;dbname=$dbname;charset=$charset";</w:t>
      </w:r>
      <w:r>
        <w:rPr>
          <w:rFonts w:ascii="Courier New" w:hAnsi="Courier New"/>
          <w:sz w:val="18"/>
        </w:rPr>
        <w:br/>
        <w:t>$options = [</w:t>
      </w:r>
      <w:r>
        <w:rPr>
          <w:rFonts w:ascii="Courier New" w:hAnsi="Courier New"/>
          <w:sz w:val="18"/>
        </w:rPr>
        <w:br/>
        <w:t xml:space="preserve">  PDO::ATTR_ERRMODE =&gt; PDO::ERRMODE_EXCEPTION,</w:t>
      </w:r>
      <w:r>
        <w:rPr>
          <w:rFonts w:ascii="Courier New" w:hAnsi="Courier New"/>
          <w:sz w:val="18"/>
        </w:rPr>
        <w:br/>
        <w:t xml:space="preserve">  PDO::ATTR_DEFAULT_FETCH_MODE =&gt; PDO::FETCH_ASSOC,</w:t>
      </w:r>
      <w:r>
        <w:rPr>
          <w:rFonts w:ascii="Courier New" w:hAnsi="Courier New"/>
          <w:sz w:val="18"/>
        </w:rPr>
        <w:br/>
        <w:t xml:space="preserve">  P</w:t>
      </w:r>
      <w:r>
        <w:rPr>
          <w:rFonts w:ascii="Courier New" w:hAnsi="Courier New"/>
          <w:sz w:val="18"/>
        </w:rPr>
        <w:t>DO::ATTR_EMULATE_PREPARES =&gt; false,</w:t>
      </w:r>
      <w:r>
        <w:rPr>
          <w:rFonts w:ascii="Courier New" w:hAnsi="Courier New"/>
          <w:sz w:val="18"/>
        </w:rPr>
        <w:br/>
        <w:t>];</w:t>
      </w:r>
      <w:r>
        <w:rPr>
          <w:rFonts w:ascii="Courier New" w:hAnsi="Courier New"/>
          <w:sz w:val="18"/>
        </w:rPr>
        <w:br/>
        <w:t>try {</w:t>
      </w:r>
      <w:r>
        <w:rPr>
          <w:rFonts w:ascii="Courier New" w:hAnsi="Courier New"/>
          <w:sz w:val="18"/>
        </w:rPr>
        <w:br/>
        <w:t xml:space="preserve">  $pdo = new PDO($dsn, $user, $pass, $options);</w:t>
      </w:r>
      <w:r>
        <w:rPr>
          <w:rFonts w:ascii="Courier New" w:hAnsi="Courier New"/>
          <w:sz w:val="18"/>
        </w:rPr>
        <w:br/>
        <w:t>} catch (PDOException $e) {</w:t>
      </w:r>
      <w:r>
        <w:rPr>
          <w:rFonts w:ascii="Courier New" w:hAnsi="Courier New"/>
          <w:sz w:val="18"/>
        </w:rPr>
        <w:br/>
        <w:t xml:space="preserve">  http_response_code(500);</w:t>
      </w:r>
      <w:r>
        <w:rPr>
          <w:rFonts w:ascii="Courier New" w:hAnsi="Courier New"/>
          <w:sz w:val="18"/>
        </w:rPr>
        <w:br/>
        <w:t xml:space="preserve">  die("DB connection failed");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  <w:t>?&gt;</w:t>
      </w:r>
      <w:r>
        <w:rPr>
          <w:rFonts w:ascii="Courier New" w:hAnsi="Courier New"/>
          <w:sz w:val="18"/>
        </w:rPr>
        <w:br/>
      </w:r>
    </w:p>
    <w:p w:rsidR="009452C6" w:rsidRDefault="00676B6B">
      <w:pPr>
        <w:pStyle w:val="Ttulo1"/>
      </w:pPr>
      <w:r>
        <w:t>9) Coletor track.php</w:t>
      </w:r>
    </w:p>
    <w:p w:rsidR="009A3AA0" w:rsidRPr="009A3AA0" w:rsidRDefault="009A3AA0" w:rsidP="009A3AA0">
      <w:pPr>
        <w:spacing w:after="0" w:line="240" w:lineRule="auto"/>
        <w:rPr>
          <w:rStyle w:val="Forte"/>
          <w:b w:val="0"/>
        </w:rPr>
      </w:pPr>
      <w:proofErr w:type="spellStart"/>
      <w:r w:rsidRPr="009A3AA0">
        <w:rPr>
          <w:rStyle w:val="Forte"/>
          <w:b w:val="0"/>
        </w:rPr>
        <w:t>Finalidade</w:t>
      </w:r>
      <w:proofErr w:type="spellEnd"/>
      <w:r w:rsidRPr="009A3AA0">
        <w:rPr>
          <w:rStyle w:val="Forte"/>
          <w:b w:val="0"/>
        </w:rPr>
        <w:t>:</w:t>
      </w:r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Capturar</w:t>
      </w:r>
      <w:proofErr w:type="spellEnd"/>
      <w:r w:rsidRPr="009A3AA0">
        <w:rPr>
          <w:rStyle w:val="Forte"/>
          <w:b w:val="0"/>
        </w:rPr>
        <w:t xml:space="preserve"> e registrar a </w:t>
      </w:r>
      <w:proofErr w:type="spellStart"/>
      <w:r w:rsidRPr="009A3AA0">
        <w:rPr>
          <w:rStyle w:val="Forte"/>
          <w:b w:val="0"/>
        </w:rPr>
        <w:t>visita</w:t>
      </w:r>
      <w:proofErr w:type="spellEnd"/>
      <w:r w:rsidRPr="009A3AA0">
        <w:rPr>
          <w:rStyle w:val="Forte"/>
          <w:b w:val="0"/>
        </w:rPr>
        <w:t xml:space="preserve"> (IP anon, UA, </w:t>
      </w:r>
      <w:proofErr w:type="spellStart"/>
      <w:r w:rsidRPr="009A3AA0">
        <w:rPr>
          <w:rStyle w:val="Forte"/>
          <w:b w:val="0"/>
        </w:rPr>
        <w:t>página</w:t>
      </w:r>
      <w:proofErr w:type="spellEnd"/>
      <w:r w:rsidRPr="009A3AA0">
        <w:rPr>
          <w:rStyle w:val="Forte"/>
          <w:b w:val="0"/>
        </w:rPr>
        <w:t>).</w:t>
      </w:r>
    </w:p>
    <w:p w:rsidR="009A3AA0" w:rsidRPr="009A3AA0" w:rsidRDefault="009A3AA0" w:rsidP="009A3AA0">
      <w:pPr>
        <w:spacing w:after="0" w:line="240" w:lineRule="auto"/>
        <w:rPr>
          <w:rStyle w:val="Forte"/>
          <w:b w:val="0"/>
        </w:rPr>
      </w:pPr>
      <w:proofErr w:type="spellStart"/>
      <w:r w:rsidRPr="009A3AA0">
        <w:rPr>
          <w:rStyle w:val="Forte"/>
          <w:b w:val="0"/>
        </w:rPr>
        <w:t>Ele</w:t>
      </w:r>
      <w:proofErr w:type="spellEnd"/>
      <w:r w:rsidRPr="009A3AA0">
        <w:rPr>
          <w:rStyle w:val="Forte"/>
          <w:b w:val="0"/>
        </w:rPr>
        <w:t xml:space="preserve"> é o </w:t>
      </w:r>
      <w:proofErr w:type="spellStart"/>
      <w:r w:rsidRPr="009A3AA0">
        <w:rPr>
          <w:rStyle w:val="Forte"/>
          <w:b w:val="0"/>
        </w:rPr>
        <w:t>coração</w:t>
      </w:r>
      <w:proofErr w:type="spellEnd"/>
      <w:r w:rsidRPr="009A3AA0">
        <w:rPr>
          <w:rStyle w:val="Forte"/>
          <w:b w:val="0"/>
        </w:rPr>
        <w:t xml:space="preserve"> do </w:t>
      </w:r>
      <w:proofErr w:type="spellStart"/>
      <w:r w:rsidRPr="009A3AA0">
        <w:rPr>
          <w:rStyle w:val="Forte"/>
          <w:b w:val="0"/>
        </w:rPr>
        <w:t>sistema</w:t>
      </w:r>
      <w:proofErr w:type="spellEnd"/>
      <w:r w:rsidRPr="009A3AA0">
        <w:rPr>
          <w:rStyle w:val="Forte"/>
          <w:b w:val="0"/>
        </w:rPr>
        <w:t xml:space="preserve"> — </w:t>
      </w:r>
      <w:proofErr w:type="spellStart"/>
      <w:r w:rsidRPr="009A3AA0">
        <w:rPr>
          <w:rStyle w:val="Forte"/>
          <w:b w:val="0"/>
        </w:rPr>
        <w:t>cada</w:t>
      </w:r>
      <w:proofErr w:type="spellEnd"/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visita</w:t>
      </w:r>
      <w:proofErr w:type="spellEnd"/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dispara</w:t>
      </w:r>
      <w:proofErr w:type="spellEnd"/>
      <w:r w:rsidRPr="009A3AA0">
        <w:rPr>
          <w:rStyle w:val="Forte"/>
          <w:b w:val="0"/>
        </w:rPr>
        <w:t xml:space="preserve"> </w:t>
      </w:r>
      <w:proofErr w:type="spellStart"/>
      <w:r w:rsidRPr="009A3AA0">
        <w:rPr>
          <w:rStyle w:val="Forte"/>
          <w:b w:val="0"/>
        </w:rPr>
        <w:t>esse</w:t>
      </w:r>
      <w:proofErr w:type="spellEnd"/>
      <w:r w:rsidRPr="009A3AA0">
        <w:rPr>
          <w:rStyle w:val="Forte"/>
          <w:b w:val="0"/>
        </w:rPr>
        <w:t xml:space="preserve"> endpoint.</w:t>
      </w:r>
    </w:p>
    <w:p w:rsidR="009452C6" w:rsidRDefault="00676B6B">
      <w:r>
        <w:rPr>
          <w:rFonts w:ascii="Courier New" w:hAnsi="Courier New"/>
          <w:sz w:val="18"/>
        </w:rPr>
        <w:br/>
        <w:t>&lt;?php</w:t>
      </w:r>
      <w:r>
        <w:rPr>
          <w:rFonts w:ascii="Courier New" w:hAnsi="Courier New"/>
          <w:sz w:val="18"/>
        </w:rPr>
        <w:br/>
        <w:t>header('Content-Type: image/gif');</w:t>
      </w:r>
      <w:r>
        <w:rPr>
          <w:rFonts w:ascii="Courier New" w:hAnsi="Courier New"/>
          <w:sz w:val="18"/>
        </w:rPr>
        <w:br/>
        <w:t>header('</w:t>
      </w:r>
      <w:r>
        <w:rPr>
          <w:rFonts w:ascii="Courier New" w:hAnsi="Courier New"/>
          <w:sz w:val="18"/>
        </w:rPr>
        <w:t>Cache-Control: no-store, no-cache, must-revalidate, max-age=0');</w:t>
      </w:r>
      <w:r>
        <w:rPr>
          <w:rFonts w:ascii="Courier New" w:hAnsi="Courier New"/>
          <w:sz w:val="18"/>
        </w:rPr>
        <w:br/>
        <w:t>header('Pragma: no-cache');</w:t>
      </w:r>
      <w:r>
        <w:rPr>
          <w:rFonts w:ascii="Courier New" w:hAnsi="Courier New"/>
          <w:sz w:val="18"/>
        </w:rPr>
        <w:br/>
        <w:t>function tiny_gif(){ echo base64_decode('R0lGODlhAQABAPAAAP///wAAACH5BAAAAAAALAAAAAABAAEAAAICRAEAOw=='); }</w:t>
      </w:r>
      <w:r>
        <w:rPr>
          <w:rFonts w:ascii="Courier New" w:hAnsi="Courier New"/>
          <w:sz w:val="18"/>
        </w:rPr>
        <w:br/>
        <w:t>$ua = $_SERVER['HTTP_USER_AGENT'] ?? '';</w:t>
      </w:r>
      <w:r>
        <w:rPr>
          <w:rFonts w:ascii="Courier New" w:hAnsi="Courier New"/>
          <w:sz w:val="18"/>
        </w:rPr>
        <w:br/>
        <w:t>$page = $_GET['</w:t>
      </w:r>
      <w:r>
        <w:rPr>
          <w:rFonts w:ascii="Courier New" w:hAnsi="Courier New"/>
          <w:sz w:val="18"/>
        </w:rPr>
        <w:t>page'] ?? ($_SERVER['REQUEST_URI'] ?? '/');</w:t>
      </w:r>
      <w:r>
        <w:rPr>
          <w:rFonts w:ascii="Courier New" w:hAnsi="Courier New"/>
          <w:sz w:val="18"/>
        </w:rPr>
        <w:br/>
        <w:t>$referrer = $_SERVER['HTTP_REFERER'] ?? null;</w:t>
      </w:r>
      <w:r>
        <w:rPr>
          <w:rFonts w:ascii="Courier New" w:hAnsi="Courier New"/>
          <w:sz w:val="18"/>
        </w:rPr>
        <w:br/>
        <w:t>$ip = $_SERVER['REMOTE_ADDR'] ?? '0.0.0.0';</w:t>
      </w:r>
      <w:r>
        <w:rPr>
          <w:rFonts w:ascii="Courier New" w:hAnsi="Courier New"/>
          <w:sz w:val="18"/>
        </w:rPr>
        <w:br/>
        <w:t>$device = 'desktop';</w:t>
      </w:r>
      <w:r>
        <w:rPr>
          <w:rFonts w:ascii="Courier New" w:hAnsi="Courier New"/>
          <w:sz w:val="18"/>
        </w:rPr>
        <w:br/>
        <w:t>if (preg_match('/mobile|android|iphone|ipad/i', $ua)) $device = 'mobile';</w:t>
      </w:r>
      <w:r>
        <w:rPr>
          <w:rFonts w:ascii="Courier New" w:hAnsi="Courier New"/>
          <w:sz w:val="18"/>
        </w:rPr>
        <w:br/>
        <w:t>$naveg = 'other';</w:t>
      </w:r>
      <w:r>
        <w:rPr>
          <w:rFonts w:ascii="Courier New" w:hAnsi="Courier New"/>
          <w:sz w:val="18"/>
        </w:rPr>
        <w:br/>
        <w:t>foreach (</w:t>
      </w:r>
      <w:r>
        <w:rPr>
          <w:rFonts w:ascii="Courier New" w:hAnsi="Courier New"/>
          <w:sz w:val="18"/>
        </w:rPr>
        <w:t>['Chrome','Firefox','Safari','Edge'] as $b) {</w:t>
      </w:r>
      <w:r>
        <w:rPr>
          <w:rFonts w:ascii="Courier New" w:hAnsi="Courier New"/>
          <w:sz w:val="18"/>
        </w:rPr>
        <w:br/>
        <w:t xml:space="preserve">  if (stripos($ua, $b) !== false) { $naveg = $b; break; }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  <w:t>$salt = getenv('HASH_SALT') ?: 'change-me';</w:t>
      </w:r>
      <w:r>
        <w:rPr>
          <w:rFonts w:ascii="Courier New" w:hAnsi="Courier New"/>
          <w:sz w:val="18"/>
        </w:rPr>
        <w:br/>
        <w:t>$ip_hash = hash('sha256', $ip.$salt);</w:t>
      </w:r>
      <w:r>
        <w:rPr>
          <w:rFonts w:ascii="Courier New" w:hAnsi="Courier New"/>
          <w:sz w:val="18"/>
        </w:rPr>
        <w:br/>
        <w:t>require __DIR__.'/config/myphp_config.php';</w:t>
      </w:r>
      <w:r>
        <w:rPr>
          <w:rFonts w:ascii="Courier New" w:hAnsi="Courier New"/>
          <w:sz w:val="18"/>
        </w:rPr>
        <w:br/>
        <w:t>try {</w:t>
      </w:r>
      <w:r>
        <w:rPr>
          <w:rFonts w:ascii="Courier New" w:hAnsi="Courier New"/>
          <w:sz w:val="18"/>
        </w:rPr>
        <w:br/>
        <w:t xml:space="preserve">  $stmt = $pdo-&gt;pr</w:t>
      </w:r>
      <w:r>
        <w:rPr>
          <w:rFonts w:ascii="Courier New" w:hAnsi="Courier New"/>
          <w:sz w:val="18"/>
        </w:rPr>
        <w:t>epare(</w:t>
      </w:r>
      <w:r>
        <w:rPr>
          <w:rFonts w:ascii="Courier New" w:hAnsi="Courier New"/>
          <w:sz w:val="18"/>
        </w:rPr>
        <w:br/>
        <w:t xml:space="preserve">    "INSERT INTO t_visitas (pagina, ip_hash, user_agent, referrer, device, navegador)</w:t>
      </w:r>
      <w:r>
        <w:rPr>
          <w:rFonts w:ascii="Courier New" w:hAnsi="Courier New"/>
          <w:sz w:val="18"/>
        </w:rPr>
        <w:br/>
        <w:t xml:space="preserve">     VALUES (?, ?, ?, ?, ?, ?)"</w:t>
      </w:r>
      <w:r>
        <w:rPr>
          <w:rFonts w:ascii="Courier New" w:hAnsi="Courier New"/>
          <w:sz w:val="18"/>
        </w:rPr>
        <w:br/>
        <w:t xml:space="preserve">  );</w:t>
      </w:r>
      <w:r>
        <w:rPr>
          <w:rFonts w:ascii="Courier New" w:hAnsi="Courier New"/>
          <w:sz w:val="18"/>
        </w:rPr>
        <w:br/>
        <w:t xml:space="preserve">  $stmt-&gt;execute([substr($page,0,255), $ip_hash, $ua, $referrer, $device, $naveg]);</w:t>
      </w:r>
      <w:r>
        <w:rPr>
          <w:rFonts w:ascii="Courier New" w:hAnsi="Courier New"/>
          <w:sz w:val="18"/>
        </w:rPr>
        <w:br/>
        <w:t>} catch (Throwable $e) {}</w:t>
      </w:r>
      <w:r>
        <w:rPr>
          <w:rFonts w:ascii="Courier New" w:hAnsi="Courier New"/>
          <w:sz w:val="18"/>
        </w:rPr>
        <w:br/>
        <w:t>tiny_gif();</w:t>
      </w:r>
      <w:r>
        <w:rPr>
          <w:rFonts w:ascii="Courier New" w:hAnsi="Courier New"/>
          <w:sz w:val="18"/>
        </w:rPr>
        <w:br/>
        <w:t>?&gt;</w:t>
      </w:r>
      <w:r>
        <w:rPr>
          <w:rFonts w:ascii="Courier New" w:hAnsi="Courier New"/>
          <w:sz w:val="18"/>
        </w:rPr>
        <w:br/>
      </w:r>
    </w:p>
    <w:p w:rsidR="009452C6" w:rsidRDefault="00676B6B">
      <w:pPr>
        <w:pStyle w:val="Ttulo1"/>
      </w:pPr>
      <w:r>
        <w:lastRenderedPageBreak/>
        <w:t>10) Snippet no HTML</w:t>
      </w:r>
    </w:p>
    <w:p w:rsidR="009A3AA0" w:rsidRDefault="009A3AA0">
      <w:pPr>
        <w:rPr>
          <w:rFonts w:ascii="Courier New" w:hAnsi="Courier New"/>
          <w:sz w:val="18"/>
        </w:rPr>
      </w:pPr>
      <w:proofErr w:type="spellStart"/>
      <w:r w:rsidRPr="009A3AA0">
        <w:rPr>
          <w:rFonts w:ascii="Courier New" w:hAnsi="Courier New"/>
          <w:sz w:val="18"/>
        </w:rPr>
        <w:t>Finalidade</w:t>
      </w:r>
      <w:proofErr w:type="spellEnd"/>
      <w:r w:rsidRPr="009A3AA0">
        <w:rPr>
          <w:rFonts w:ascii="Courier New" w:hAnsi="Courier New"/>
          <w:sz w:val="18"/>
        </w:rPr>
        <w:t xml:space="preserve">: </w:t>
      </w:r>
      <w:proofErr w:type="spellStart"/>
      <w:r w:rsidRPr="009A3AA0">
        <w:rPr>
          <w:rFonts w:ascii="Courier New" w:hAnsi="Courier New"/>
          <w:sz w:val="18"/>
        </w:rPr>
        <w:t>Inserir</w:t>
      </w:r>
      <w:proofErr w:type="spellEnd"/>
      <w:r w:rsidRPr="009A3AA0">
        <w:rPr>
          <w:rFonts w:ascii="Courier New" w:hAnsi="Courier New"/>
          <w:sz w:val="18"/>
        </w:rPr>
        <w:t xml:space="preserve"> no site o </w:t>
      </w:r>
      <w:proofErr w:type="spellStart"/>
      <w:r w:rsidRPr="009A3AA0">
        <w:rPr>
          <w:rFonts w:ascii="Courier New" w:hAnsi="Courier New"/>
          <w:sz w:val="18"/>
        </w:rPr>
        <w:t>código</w:t>
      </w:r>
      <w:proofErr w:type="spellEnd"/>
      <w:r w:rsidRPr="009A3AA0">
        <w:rPr>
          <w:rFonts w:ascii="Courier New" w:hAnsi="Courier New"/>
          <w:sz w:val="18"/>
        </w:rPr>
        <w:t xml:space="preserve"> que </w:t>
      </w:r>
      <w:proofErr w:type="spellStart"/>
      <w:r w:rsidRPr="009A3AA0">
        <w:rPr>
          <w:rFonts w:ascii="Courier New" w:hAnsi="Courier New"/>
          <w:sz w:val="18"/>
        </w:rPr>
        <w:t>chama</w:t>
      </w:r>
      <w:proofErr w:type="spellEnd"/>
      <w:r w:rsidRPr="009A3AA0">
        <w:rPr>
          <w:rFonts w:ascii="Courier New" w:hAnsi="Courier New"/>
          <w:sz w:val="18"/>
        </w:rPr>
        <w:t xml:space="preserve"> o </w:t>
      </w:r>
      <w:proofErr w:type="spellStart"/>
      <w:r w:rsidRPr="009A3AA0">
        <w:rPr>
          <w:rFonts w:ascii="Courier New" w:hAnsi="Courier New"/>
          <w:sz w:val="18"/>
        </w:rPr>
        <w:t>track.php</w:t>
      </w:r>
      <w:proofErr w:type="spellEnd"/>
      <w:r w:rsidRPr="009A3AA0">
        <w:rPr>
          <w:rFonts w:ascii="Courier New" w:hAnsi="Courier New"/>
          <w:sz w:val="18"/>
        </w:rPr>
        <w:t>.</w:t>
      </w:r>
    </w:p>
    <w:p w:rsidR="009452C6" w:rsidRDefault="00676B6B">
      <w:r>
        <w:rPr>
          <w:rFonts w:ascii="Courier New" w:hAnsi="Courier New"/>
          <w:sz w:val="18"/>
        </w:rPr>
        <w:br/>
        <w:t>&lt;img src="/analytics/track.php?page={ENCODED_PATH}" alt="" width="1" height="1" style="display:none"&gt;</w:t>
      </w:r>
      <w:r>
        <w:rPr>
          <w:rFonts w:ascii="Courier New" w:hAnsi="Courier New"/>
          <w:sz w:val="18"/>
        </w:rPr>
        <w:br/>
        <w:t>&lt;script&gt;</w:t>
      </w:r>
      <w:r>
        <w:rPr>
          <w:rFonts w:ascii="Courier New" w:hAnsi="Courier New"/>
          <w:sz w:val="18"/>
        </w:rPr>
        <w:br/>
        <w:t xml:space="preserve">  (function(){</w:t>
      </w:r>
      <w:r>
        <w:rPr>
          <w:rFonts w:ascii="Courier New" w:hAnsi="Courier New"/>
          <w:sz w:val="18"/>
        </w:rPr>
        <w:br/>
        <w:t xml:space="preserve">    var p = encodeURIComponent(location.pathname + location.search);</w:t>
      </w:r>
      <w:r>
        <w:rPr>
          <w:rFonts w:ascii="Courier New" w:hAnsi="Courier New"/>
          <w:sz w:val="18"/>
        </w:rPr>
        <w:br/>
        <w:t xml:space="preserve">    var el = document.querySelector('img</w:t>
      </w:r>
      <w:r>
        <w:rPr>
          <w:rFonts w:ascii="Courier New" w:hAnsi="Courier New"/>
          <w:sz w:val="18"/>
        </w:rPr>
        <w:t>[src^="/analytics/track.php"]');</w:t>
      </w:r>
      <w:r>
        <w:rPr>
          <w:rFonts w:ascii="Courier New" w:hAnsi="Courier New"/>
          <w:sz w:val="18"/>
        </w:rPr>
        <w:br/>
        <w:t xml:space="preserve">    if (el) el.src = "/analytics/track.php?page=" + p;</w:t>
      </w:r>
      <w:r>
        <w:rPr>
          <w:rFonts w:ascii="Courier New" w:hAnsi="Courier New"/>
          <w:sz w:val="18"/>
        </w:rPr>
        <w:br/>
        <w:t xml:space="preserve">  })();</w:t>
      </w:r>
      <w:r>
        <w:rPr>
          <w:rFonts w:ascii="Courier New" w:hAnsi="Courier New"/>
          <w:sz w:val="18"/>
        </w:rPr>
        <w:br/>
        <w:t>&lt;/script&gt;</w:t>
      </w:r>
      <w:r>
        <w:rPr>
          <w:rFonts w:ascii="Courier New" w:hAnsi="Courier New"/>
          <w:sz w:val="18"/>
        </w:rPr>
        <w:br/>
      </w:r>
    </w:p>
    <w:p w:rsidR="009452C6" w:rsidRDefault="00676B6B">
      <w:r>
        <w:rPr>
          <w:rFonts w:ascii="Courier New" w:hAnsi="Courier New"/>
          <w:sz w:val="18"/>
        </w:rPr>
        <w:br/>
        <w:t>&lt;script&gt;</w:t>
      </w:r>
      <w:r>
        <w:rPr>
          <w:rFonts w:ascii="Courier New" w:hAnsi="Courier New"/>
          <w:sz w:val="18"/>
        </w:rPr>
        <w:br/>
        <w:t xml:space="preserve">  (function(){</w:t>
      </w:r>
      <w:r>
        <w:rPr>
          <w:rFonts w:ascii="Courier New" w:hAnsi="Courier New"/>
          <w:sz w:val="18"/>
        </w:rPr>
        <w:br/>
        <w:t xml:space="preserve">    var p = encodeURIComponent(location.pathname + location.search);</w:t>
      </w:r>
      <w:r>
        <w:rPr>
          <w:rFonts w:ascii="Courier New" w:hAnsi="Courier New"/>
          <w:sz w:val="18"/>
        </w:rPr>
        <w:br/>
        <w:t xml:space="preserve">    fetch("/analytics/track.php?page=" + p, {cache:"no-</w:t>
      </w:r>
      <w:r>
        <w:rPr>
          <w:rFonts w:ascii="Courier New" w:hAnsi="Courier New"/>
          <w:sz w:val="18"/>
        </w:rPr>
        <w:t>store",mode:"no-cors"});</w:t>
      </w:r>
      <w:r>
        <w:rPr>
          <w:rFonts w:ascii="Courier New" w:hAnsi="Courier New"/>
          <w:sz w:val="18"/>
        </w:rPr>
        <w:br/>
        <w:t xml:space="preserve">  })();</w:t>
      </w:r>
      <w:r>
        <w:rPr>
          <w:rFonts w:ascii="Courier New" w:hAnsi="Courier New"/>
          <w:sz w:val="18"/>
        </w:rPr>
        <w:br/>
        <w:t>&lt;/script&gt;</w:t>
      </w:r>
      <w:r>
        <w:rPr>
          <w:rFonts w:ascii="Courier New" w:hAnsi="Courier New"/>
          <w:sz w:val="18"/>
        </w:rPr>
        <w:br/>
      </w:r>
    </w:p>
    <w:sectPr w:rsidR="009452C6" w:rsidSect="00676B6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CD4868"/>
    <w:multiLevelType w:val="hybridMultilevel"/>
    <w:tmpl w:val="96E0B8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6B6B"/>
    <w:rsid w:val="00744EEA"/>
    <w:rsid w:val="009452C6"/>
    <w:rsid w:val="009A3AA0"/>
    <w:rsid w:val="00AA1D8D"/>
    <w:rsid w:val="00B47730"/>
    <w:rsid w:val="00BF50B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76C770"/>
  <w14:defaultImageDpi w14:val="300"/>
  <w15:docId w15:val="{FEC1CF99-0469-45F1-B0CF-BE97BD88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4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744E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D8F4A-3A79-4B95-969B-BB7C7E60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1036</Words>
  <Characters>5598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Hor</cp:lastModifiedBy>
  <cp:revision>2</cp:revision>
  <dcterms:created xsi:type="dcterms:W3CDTF">2025-09-09T03:16:00Z</dcterms:created>
  <dcterms:modified xsi:type="dcterms:W3CDTF">2025-09-09T03:16:00Z</dcterms:modified>
  <cp:category/>
</cp:coreProperties>
</file>